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32659B">
      <w:pPr>
        <w:pStyle w:val="7"/>
        <w:spacing w:before="5"/>
        <w:rPr>
          <w:sz w:val="12"/>
        </w:rPr>
      </w:pPr>
    </w:p>
    <w:p w14:paraId="7E929E69">
      <w:pPr>
        <w:pStyle w:val="7"/>
        <w:ind w:left="858"/>
        <w:rPr>
          <w:sz w:val="20"/>
        </w:rPr>
      </w:pPr>
      <w:r>
        <w:rPr>
          <w:sz w:val="20"/>
        </w:rPr>
        <w:drawing>
          <wp:inline distT="0" distB="0" distL="0" distR="0">
            <wp:extent cx="5213350" cy="829310"/>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5213714" cy="829627"/>
                    </a:xfrm>
                    <a:prstGeom prst="rect">
                      <a:avLst/>
                    </a:prstGeom>
                  </pic:spPr>
                </pic:pic>
              </a:graphicData>
            </a:graphic>
          </wp:inline>
        </w:drawing>
      </w:r>
    </w:p>
    <w:p w14:paraId="417D1AFB">
      <w:pPr>
        <w:pStyle w:val="7"/>
        <w:rPr>
          <w:sz w:val="40"/>
        </w:rPr>
      </w:pPr>
    </w:p>
    <w:p w14:paraId="41776FAD">
      <w:pPr>
        <w:pStyle w:val="7"/>
        <w:rPr>
          <w:sz w:val="40"/>
        </w:rPr>
      </w:pPr>
    </w:p>
    <w:p w14:paraId="5BCC21B5">
      <w:pPr>
        <w:pStyle w:val="7"/>
        <w:spacing w:before="63"/>
        <w:rPr>
          <w:sz w:val="40"/>
        </w:rPr>
      </w:pPr>
    </w:p>
    <w:p w14:paraId="08CAEC3D">
      <w:pPr>
        <w:pStyle w:val="8"/>
      </w:pPr>
      <w:r>
        <w:t xml:space="preserve">Text speech </w:t>
      </w:r>
      <w:r>
        <w:rPr>
          <w:spacing w:val="-2"/>
        </w:rPr>
        <w:t>recognition</w:t>
      </w:r>
    </w:p>
    <w:p w14:paraId="69223D09">
      <w:pPr>
        <w:pStyle w:val="2"/>
        <w:spacing w:before="317"/>
        <w:ind w:left="1072"/>
      </w:pPr>
      <w:r>
        <w:t xml:space="preserve">CAPSTONE PROJECT </w:t>
      </w:r>
      <w:r>
        <w:rPr>
          <w:spacing w:val="-2"/>
        </w:rPr>
        <w:t>REPORT</w:t>
      </w:r>
    </w:p>
    <w:p w14:paraId="64B6DA99">
      <w:pPr>
        <w:pStyle w:val="7"/>
        <w:rPr>
          <w:b/>
          <w:sz w:val="32"/>
        </w:rPr>
      </w:pPr>
    </w:p>
    <w:p w14:paraId="680D8B9E">
      <w:pPr>
        <w:pStyle w:val="7"/>
        <w:rPr>
          <w:b/>
          <w:sz w:val="32"/>
        </w:rPr>
      </w:pPr>
    </w:p>
    <w:p w14:paraId="1C87336F">
      <w:pPr>
        <w:pStyle w:val="7"/>
        <w:spacing w:before="121"/>
        <w:rPr>
          <w:b/>
          <w:sz w:val="32"/>
        </w:rPr>
      </w:pPr>
    </w:p>
    <w:p w14:paraId="45750EDD">
      <w:pPr>
        <w:spacing w:before="0"/>
        <w:ind w:left="608" w:right="0" w:firstLine="0"/>
        <w:jc w:val="left"/>
        <w:rPr>
          <w:rFonts w:hint="default"/>
          <w:sz w:val="24"/>
          <w:lang w:val="en-US"/>
        </w:rPr>
      </w:pPr>
      <w:r>
        <w:rPr>
          <w:b/>
          <w:position w:val="1"/>
          <w:sz w:val="28"/>
        </w:rPr>
        <w:t>Course code:</w:t>
      </w:r>
      <w:r>
        <w:rPr>
          <w:b/>
          <w:spacing w:val="70"/>
          <w:position w:val="1"/>
          <w:sz w:val="28"/>
        </w:rPr>
        <w:t xml:space="preserve"> </w:t>
      </w:r>
      <w:r>
        <w:rPr>
          <w:spacing w:val="-2"/>
          <w:sz w:val="24"/>
        </w:rPr>
        <w:t>DSA021</w:t>
      </w:r>
      <w:r>
        <w:rPr>
          <w:rFonts w:hint="default"/>
          <w:spacing w:val="-2"/>
          <w:sz w:val="24"/>
          <w:lang w:val="en-US"/>
        </w:rPr>
        <w:t>6</w:t>
      </w:r>
    </w:p>
    <w:p w14:paraId="3F41E607">
      <w:pPr>
        <w:spacing w:before="26"/>
        <w:ind w:left="608" w:right="0" w:firstLine="0"/>
        <w:jc w:val="left"/>
        <w:rPr>
          <w:rFonts w:hint="default"/>
          <w:sz w:val="24"/>
          <w:lang w:val="en-US"/>
        </w:rPr>
      </w:pPr>
      <w:r>
        <w:rPr>
          <w:b/>
          <w:position w:val="1"/>
          <w:sz w:val="28"/>
        </w:rPr>
        <w:t xml:space="preserve">Course Name: </w:t>
      </w:r>
      <w:r>
        <w:rPr>
          <w:sz w:val="24"/>
        </w:rPr>
        <w:t xml:space="preserve">Computer Vision with Open CV for </w:t>
      </w:r>
      <w:r>
        <w:rPr>
          <w:rFonts w:hint="default"/>
          <w:sz w:val="24"/>
          <w:lang w:val="en-US"/>
        </w:rPr>
        <w:t>Image Enhancement</w:t>
      </w:r>
    </w:p>
    <w:p w14:paraId="4EF45594">
      <w:pPr>
        <w:pStyle w:val="7"/>
      </w:pPr>
    </w:p>
    <w:p w14:paraId="0E8245A6">
      <w:pPr>
        <w:pStyle w:val="7"/>
      </w:pPr>
    </w:p>
    <w:p w14:paraId="6FA22670">
      <w:pPr>
        <w:pStyle w:val="7"/>
      </w:pPr>
    </w:p>
    <w:p w14:paraId="247EB221">
      <w:pPr>
        <w:pStyle w:val="7"/>
      </w:pPr>
    </w:p>
    <w:p w14:paraId="56371459">
      <w:pPr>
        <w:pStyle w:val="7"/>
      </w:pPr>
    </w:p>
    <w:p w14:paraId="48161535">
      <w:pPr>
        <w:pStyle w:val="7"/>
      </w:pPr>
    </w:p>
    <w:p w14:paraId="64BA0820">
      <w:pPr>
        <w:pStyle w:val="7"/>
      </w:pPr>
    </w:p>
    <w:p w14:paraId="57476D3D">
      <w:pPr>
        <w:pStyle w:val="7"/>
      </w:pPr>
    </w:p>
    <w:p w14:paraId="25B6D83C">
      <w:pPr>
        <w:pStyle w:val="7"/>
      </w:pPr>
    </w:p>
    <w:p w14:paraId="48C926BE">
      <w:pPr>
        <w:pStyle w:val="7"/>
      </w:pPr>
    </w:p>
    <w:p w14:paraId="59FD904F">
      <w:pPr>
        <w:pStyle w:val="7"/>
      </w:pPr>
    </w:p>
    <w:p w14:paraId="3A84DA09">
      <w:pPr>
        <w:pStyle w:val="7"/>
      </w:pPr>
    </w:p>
    <w:p w14:paraId="7DD04D9E">
      <w:pPr>
        <w:pStyle w:val="7"/>
      </w:pPr>
    </w:p>
    <w:p w14:paraId="10755B38">
      <w:pPr>
        <w:pStyle w:val="7"/>
      </w:pPr>
    </w:p>
    <w:p w14:paraId="250C0A89">
      <w:pPr>
        <w:pStyle w:val="7"/>
      </w:pPr>
    </w:p>
    <w:p w14:paraId="54E474A7">
      <w:pPr>
        <w:pStyle w:val="7"/>
      </w:pPr>
    </w:p>
    <w:p w14:paraId="5D7565F3">
      <w:pPr>
        <w:pStyle w:val="7"/>
      </w:pPr>
    </w:p>
    <w:p w14:paraId="462B1F0E">
      <w:pPr>
        <w:pStyle w:val="7"/>
      </w:pPr>
    </w:p>
    <w:p w14:paraId="7C2E3502">
      <w:pPr>
        <w:pStyle w:val="7"/>
      </w:pPr>
    </w:p>
    <w:p w14:paraId="05E45D88">
      <w:pPr>
        <w:pStyle w:val="7"/>
        <w:spacing w:before="46"/>
      </w:pPr>
    </w:p>
    <w:p w14:paraId="21730D95">
      <w:pPr>
        <w:spacing w:before="0"/>
        <w:ind w:left="0" w:right="1474" w:firstLine="0"/>
        <w:jc w:val="center"/>
        <w:rPr>
          <w:b/>
          <w:i/>
          <w:sz w:val="22"/>
        </w:rPr>
      </w:pPr>
      <w:r>
        <w:rPr>
          <w:b/>
          <w:i/>
          <w:sz w:val="22"/>
        </w:rPr>
        <w:t xml:space="preserve">Submitted </w:t>
      </w:r>
      <w:r>
        <w:rPr>
          <w:b/>
          <w:i/>
          <w:spacing w:val="-5"/>
          <w:sz w:val="22"/>
        </w:rPr>
        <w:t>by</w:t>
      </w:r>
    </w:p>
    <w:p w14:paraId="318200AB">
      <w:pPr>
        <w:numPr>
          <w:ilvl w:val="0"/>
          <w:numId w:val="1"/>
        </w:numPr>
        <w:spacing w:before="177"/>
        <w:ind w:left="2960" w:right="0" w:firstLine="0"/>
        <w:jc w:val="left"/>
        <w:rPr>
          <w:b/>
          <w:i/>
          <w:sz w:val="22"/>
        </w:rPr>
      </w:pPr>
      <w:r>
        <w:rPr>
          <w:rFonts w:hint="default"/>
          <w:b/>
          <w:i/>
          <w:sz w:val="22"/>
          <w:lang w:val="en-US"/>
        </w:rPr>
        <w:t>Rajeswari</w:t>
      </w:r>
      <w:r>
        <w:rPr>
          <w:b/>
          <w:i/>
          <w:sz w:val="22"/>
        </w:rPr>
        <w:t xml:space="preserve"> </w:t>
      </w:r>
      <w:r>
        <w:rPr>
          <w:b/>
          <w:i/>
          <w:spacing w:val="-2"/>
          <w:sz w:val="22"/>
        </w:rPr>
        <w:t>[19222</w:t>
      </w:r>
      <w:r>
        <w:rPr>
          <w:rFonts w:hint="default"/>
          <w:b/>
          <w:i/>
          <w:spacing w:val="-2"/>
          <w:sz w:val="22"/>
          <w:lang w:val="en-US"/>
        </w:rPr>
        <w:t>4262</w:t>
      </w:r>
      <w:r>
        <w:rPr>
          <w:b/>
          <w:i/>
          <w:spacing w:val="-2"/>
          <w:sz w:val="22"/>
        </w:rPr>
        <w:t>]</w:t>
      </w:r>
    </w:p>
    <w:p w14:paraId="48182352">
      <w:pPr>
        <w:numPr>
          <w:ilvl w:val="0"/>
          <w:numId w:val="2"/>
        </w:numPr>
        <w:spacing w:before="176" w:line="408" w:lineRule="auto"/>
        <w:ind w:left="2961" w:right="3228" w:firstLine="0"/>
        <w:jc w:val="left"/>
        <w:rPr>
          <w:b/>
          <w:i/>
          <w:sz w:val="22"/>
        </w:rPr>
      </w:pPr>
      <w:r>
        <w:rPr>
          <w:rFonts w:hint="default"/>
          <w:b/>
          <w:i/>
          <w:sz w:val="22"/>
          <w:lang w:val="en-US"/>
        </w:rPr>
        <w:t>Gowrypriya</w:t>
      </w:r>
      <w:r>
        <w:rPr>
          <w:b/>
          <w:i/>
          <w:sz w:val="22"/>
        </w:rPr>
        <w:t>[192224</w:t>
      </w:r>
      <w:r>
        <w:rPr>
          <w:rFonts w:hint="default"/>
          <w:b/>
          <w:i/>
          <w:sz w:val="22"/>
          <w:lang w:val="en-US"/>
        </w:rPr>
        <w:t>223</w:t>
      </w:r>
      <w:r>
        <w:rPr>
          <w:b/>
          <w:i/>
          <w:sz w:val="22"/>
        </w:rPr>
        <w:t>]</w:t>
      </w:r>
      <w:r>
        <w:rPr>
          <w:rFonts w:hint="default"/>
          <w:b/>
          <w:i/>
          <w:sz w:val="22"/>
          <w:lang w:val="en-US"/>
        </w:rPr>
        <w:t xml:space="preserve"> M.Poornima[</w:t>
      </w:r>
      <w:r>
        <w:rPr>
          <w:b/>
          <w:i/>
          <w:spacing w:val="-2"/>
          <w:sz w:val="22"/>
        </w:rPr>
        <w:t>192</w:t>
      </w:r>
      <w:r>
        <w:rPr>
          <w:rFonts w:hint="default"/>
          <w:b/>
          <w:i/>
          <w:spacing w:val="-2"/>
          <w:sz w:val="22"/>
          <w:lang w:val="en-US"/>
        </w:rPr>
        <w:t>124221</w:t>
      </w:r>
      <w:bookmarkStart w:id="0" w:name="_GoBack"/>
      <w:bookmarkEnd w:id="0"/>
      <w:r>
        <w:rPr>
          <w:b/>
          <w:i/>
          <w:spacing w:val="-2"/>
          <w:sz w:val="22"/>
        </w:rPr>
        <w:t>]</w:t>
      </w:r>
    </w:p>
    <w:p w14:paraId="1A4D6A31">
      <w:pPr>
        <w:spacing w:after="0" w:line="408" w:lineRule="auto"/>
        <w:jc w:val="left"/>
        <w:rPr>
          <w:sz w:val="22"/>
        </w:rPr>
        <w:sectPr>
          <w:type w:val="continuous"/>
          <w:pgSz w:w="11900" w:h="16820"/>
          <w:pgMar w:top="1940" w:right="880" w:bottom="280" w:left="1340" w:header="720" w:footer="720" w:gutter="0"/>
          <w:cols w:space="720" w:num="1"/>
        </w:sectPr>
      </w:pPr>
    </w:p>
    <w:p w14:paraId="4638B83D">
      <w:pPr>
        <w:pStyle w:val="3"/>
        <w:spacing w:before="60"/>
        <w:ind w:right="1509"/>
      </w:pPr>
      <w:r>
        <w:rPr>
          <w:spacing w:val="-2"/>
        </w:rPr>
        <w:t>ABSTRACT</w:t>
      </w:r>
    </w:p>
    <w:p w14:paraId="345827A7">
      <w:pPr>
        <w:pStyle w:val="7"/>
        <w:spacing w:before="321" w:line="360" w:lineRule="auto"/>
        <w:ind w:left="100" w:right="553"/>
        <w:jc w:val="both"/>
      </w:pPr>
      <w:r>
        <w:rPr>
          <w:color w:val="0D0D0D"/>
        </w:rPr>
        <w:t>Text-to-speech (TTS) recognition plays a pivotal role in modern information technology, enabling the conversion of written text into natural-sounding speech. This technology has witnessed significant advancements driven by natural language processing (NLP) techniques and deep learning models. Through the synthesis of speech signals, TTS systems offer accessibility solutions for visually impaired individuals, language learning tools, assistive technologies for those with reading difficulties, and enhance user experiences in various applications such as virtual assistants and navigation systems. This abstract explores the methodologies behind TTS recognition, including speech synthesis methods, NLP</w:t>
      </w:r>
      <w:r>
        <w:rPr>
          <w:color w:val="0D0D0D"/>
          <w:spacing w:val="40"/>
        </w:rPr>
        <w:t xml:space="preserve"> </w:t>
      </w:r>
      <w:r>
        <w:rPr>
          <w:color w:val="0D0D0D"/>
        </w:rPr>
        <w:t>algorithms, and voice generation models. It highlights the customization and personalization options available to users and outlines the diverse applications of TTS technology across different domains. As advancements in artificial intelligence and machine learning continue, the evolution of TTS systems promises even more natural and expressive speech synthesis, further improving accessibility and user interaction in the digital age.</w:t>
      </w:r>
    </w:p>
    <w:p w14:paraId="76E97103">
      <w:pPr>
        <w:spacing w:before="158"/>
        <w:ind w:left="100" w:right="0" w:firstLine="0"/>
        <w:jc w:val="both"/>
        <w:rPr>
          <w:i/>
          <w:sz w:val="24"/>
        </w:rPr>
      </w:pPr>
      <w:r>
        <w:rPr>
          <w:b/>
          <w:i/>
          <w:position w:val="1"/>
          <w:sz w:val="28"/>
        </w:rPr>
        <w:t>Keywords:</w:t>
      </w:r>
      <w:r>
        <w:rPr>
          <w:b/>
          <w:i/>
          <w:spacing w:val="-42"/>
          <w:position w:val="1"/>
          <w:sz w:val="28"/>
        </w:rPr>
        <w:t xml:space="preserve"> </w:t>
      </w:r>
      <w:r>
        <w:rPr>
          <w:i/>
          <w:sz w:val="24"/>
        </w:rPr>
        <w:t xml:space="preserve">Text-to-speech (TTS), Speech recognition, Natural language processing </w:t>
      </w:r>
      <w:r>
        <w:rPr>
          <w:i/>
          <w:spacing w:val="-2"/>
          <w:sz w:val="24"/>
        </w:rPr>
        <w:t>(NLP),</w:t>
      </w:r>
    </w:p>
    <w:p w14:paraId="521582CE">
      <w:pPr>
        <w:spacing w:before="161" w:line="360" w:lineRule="auto"/>
        <w:ind w:left="100" w:right="552" w:firstLine="720"/>
        <w:jc w:val="both"/>
        <w:rPr>
          <w:i/>
          <w:sz w:val="24"/>
        </w:rPr>
      </w:pPr>
      <w:r>
        <w:rPr>
          <w:i/>
          <w:sz w:val="24"/>
        </w:rPr>
        <w:t>Deep learning, Accessibility, Assistive technology, Speech synthesis, Voice</w:t>
      </w:r>
      <w:r>
        <w:rPr>
          <w:i/>
          <w:spacing w:val="40"/>
          <w:sz w:val="24"/>
        </w:rPr>
        <w:t xml:space="preserve"> </w:t>
      </w:r>
      <w:r>
        <w:rPr>
          <w:i/>
          <w:sz w:val="24"/>
        </w:rPr>
        <w:t>generation, Virtual assistants, Navigation system.</w:t>
      </w:r>
    </w:p>
    <w:p w14:paraId="15EFAB01">
      <w:pPr>
        <w:spacing w:after="0" w:line="360" w:lineRule="auto"/>
        <w:jc w:val="both"/>
        <w:rPr>
          <w:sz w:val="24"/>
        </w:rPr>
        <w:sectPr>
          <w:pgSz w:w="11900" w:h="16820"/>
          <w:pgMar w:top="1380" w:right="880" w:bottom="280" w:left="1340" w:header="720" w:footer="720" w:gutter="0"/>
          <w:cols w:space="720" w:num="1"/>
        </w:sectPr>
      </w:pPr>
    </w:p>
    <w:p w14:paraId="474F7896">
      <w:pPr>
        <w:pStyle w:val="3"/>
        <w:spacing w:before="60" w:line="480" w:lineRule="auto"/>
        <w:ind w:left="3159" w:right="3611"/>
      </w:pPr>
      <w:r>
        <w:t xml:space="preserve">CHAPTER 1 </w:t>
      </w:r>
      <w:r>
        <w:rPr>
          <w:spacing w:val="-2"/>
        </w:rPr>
        <w:t>INTRODUCTION</w:t>
      </w:r>
    </w:p>
    <w:p w14:paraId="6031C456">
      <w:pPr>
        <w:pStyle w:val="4"/>
        <w:numPr>
          <w:ilvl w:val="1"/>
          <w:numId w:val="3"/>
        </w:numPr>
        <w:tabs>
          <w:tab w:val="left" w:pos="590"/>
        </w:tabs>
        <w:spacing w:before="0" w:after="0" w:line="320" w:lineRule="exact"/>
        <w:ind w:left="590" w:right="0" w:hanging="490"/>
        <w:jc w:val="left"/>
      </w:pPr>
      <w:r>
        <w:rPr>
          <w:spacing w:val="-2"/>
        </w:rPr>
        <w:t>Introduction</w:t>
      </w:r>
    </w:p>
    <w:p w14:paraId="31327363">
      <w:pPr>
        <w:pStyle w:val="7"/>
        <w:spacing w:before="321" w:line="360" w:lineRule="auto"/>
        <w:ind w:left="100" w:right="553" w:firstLine="720"/>
        <w:jc w:val="both"/>
      </w:pPr>
      <w:r>
        <w:rPr>
          <w:color w:val="0D0D0D"/>
        </w:rPr>
        <w:t xml:space="preserve">In today's digital age, the seamless conversion of written text into natural-sounding speech is a cornerstone of modern communication and accessibility. Text-to-speech (TTS) recognition technology has revolutionized the way information is disseminated and accessed across various platforms and applications. By harnessing the power of natural language processing (NLP) algorithms and sophisticated machine learning models, TTS systems have transcended traditional boundaries, empowering individuals with visual impairments, enhancing language learning experiences, and improving user interactions in virtual </w:t>
      </w:r>
      <w:r>
        <w:rPr>
          <w:color w:val="0D0D0D"/>
          <w:spacing w:val="-2"/>
        </w:rPr>
        <w:t>environments.</w:t>
      </w:r>
    </w:p>
    <w:p w14:paraId="14AD7363">
      <w:pPr>
        <w:pStyle w:val="7"/>
        <w:spacing w:before="160" w:line="360" w:lineRule="auto"/>
        <w:ind w:left="100" w:right="553" w:firstLine="849"/>
        <w:jc w:val="both"/>
      </w:pPr>
      <w:r>
        <w:rPr>
          <w:color w:val="0D0D0D"/>
        </w:rPr>
        <w:t>In the vast landscape of human-computer interaction, the ability to seamlessly convert written text into natural-sounding speech stands as a testament to the advancements</w:t>
      </w:r>
      <w:r>
        <w:rPr>
          <w:color w:val="0D0D0D"/>
          <w:spacing w:val="40"/>
        </w:rPr>
        <w:t xml:space="preserve"> </w:t>
      </w:r>
      <w:r>
        <w:rPr>
          <w:color w:val="0D0D0D"/>
        </w:rPr>
        <w:t>in artificial intelligence and linguistic processing. Text-to-speech (TTS) recognition, a cornerstone of modern technology, bridges the gap between textual information and auditory communication, opening up new frontiers of accessibility, convenience, and user</w:t>
      </w:r>
      <w:r>
        <w:rPr>
          <w:color w:val="0D0D0D"/>
          <w:spacing w:val="40"/>
        </w:rPr>
        <w:t xml:space="preserve"> </w:t>
      </w:r>
      <w:r>
        <w:rPr>
          <w:color w:val="0D0D0D"/>
          <w:spacing w:val="-2"/>
        </w:rPr>
        <w:t>engagement.</w:t>
      </w:r>
    </w:p>
    <w:p w14:paraId="6F6F1E6D">
      <w:pPr>
        <w:pStyle w:val="7"/>
        <w:spacing w:before="160" w:line="360" w:lineRule="auto"/>
        <w:ind w:left="100" w:right="553" w:firstLine="480"/>
        <w:jc w:val="both"/>
      </w:pPr>
      <w:r>
        <w:rPr>
          <w:color w:val="0D0D0D"/>
        </w:rPr>
        <w:t>Text-to-speech recognition technology encompasses a diverse array of methodologies, ranging from traditional rule-based systems to state-of-the-art deep learning models. At its essence, TTS systems employ sophisticated algorithms to analyse textual input, interpret linguistic</w:t>
      </w:r>
      <w:r>
        <w:rPr>
          <w:color w:val="0D0D0D"/>
          <w:spacing w:val="-3"/>
        </w:rPr>
        <w:t xml:space="preserve"> </w:t>
      </w:r>
      <w:r>
        <w:rPr>
          <w:color w:val="0D0D0D"/>
        </w:rPr>
        <w:t>nuances,</w:t>
      </w:r>
      <w:r>
        <w:rPr>
          <w:color w:val="0D0D0D"/>
          <w:spacing w:val="-3"/>
        </w:rPr>
        <w:t xml:space="preserve"> </w:t>
      </w:r>
      <w:r>
        <w:rPr>
          <w:color w:val="0D0D0D"/>
        </w:rPr>
        <w:t>and</w:t>
      </w:r>
      <w:r>
        <w:rPr>
          <w:color w:val="0D0D0D"/>
          <w:spacing w:val="-3"/>
        </w:rPr>
        <w:t xml:space="preserve"> </w:t>
      </w:r>
      <w:r>
        <w:rPr>
          <w:color w:val="0D0D0D"/>
        </w:rPr>
        <w:t>generate</w:t>
      </w:r>
      <w:r>
        <w:rPr>
          <w:color w:val="0D0D0D"/>
          <w:spacing w:val="-3"/>
        </w:rPr>
        <w:t xml:space="preserve"> </w:t>
      </w:r>
      <w:r>
        <w:rPr>
          <w:color w:val="0D0D0D"/>
        </w:rPr>
        <w:t>corresponding</w:t>
      </w:r>
      <w:r>
        <w:rPr>
          <w:color w:val="0D0D0D"/>
          <w:spacing w:val="-3"/>
        </w:rPr>
        <w:t xml:space="preserve"> </w:t>
      </w:r>
      <w:r>
        <w:rPr>
          <w:color w:val="0D0D0D"/>
        </w:rPr>
        <w:t>speech</w:t>
      </w:r>
      <w:r>
        <w:rPr>
          <w:color w:val="0D0D0D"/>
          <w:spacing w:val="-3"/>
        </w:rPr>
        <w:t xml:space="preserve"> </w:t>
      </w:r>
      <w:r>
        <w:rPr>
          <w:color w:val="0D0D0D"/>
        </w:rPr>
        <w:t>signals</w:t>
      </w:r>
      <w:r>
        <w:rPr>
          <w:color w:val="0D0D0D"/>
          <w:spacing w:val="-3"/>
        </w:rPr>
        <w:t xml:space="preserve"> </w:t>
      </w:r>
      <w:r>
        <w:rPr>
          <w:color w:val="0D0D0D"/>
        </w:rPr>
        <w:t>that</w:t>
      </w:r>
      <w:r>
        <w:rPr>
          <w:color w:val="0D0D0D"/>
          <w:spacing w:val="-3"/>
        </w:rPr>
        <w:t xml:space="preserve"> </w:t>
      </w:r>
      <w:r>
        <w:rPr>
          <w:color w:val="0D0D0D"/>
        </w:rPr>
        <w:t>closely</w:t>
      </w:r>
      <w:r>
        <w:rPr>
          <w:color w:val="0D0D0D"/>
          <w:spacing w:val="-3"/>
        </w:rPr>
        <w:t xml:space="preserve"> </w:t>
      </w:r>
      <w:r>
        <w:rPr>
          <w:color w:val="0D0D0D"/>
        </w:rPr>
        <w:t>mimic</w:t>
      </w:r>
      <w:r>
        <w:rPr>
          <w:color w:val="0D0D0D"/>
          <w:spacing w:val="-3"/>
        </w:rPr>
        <w:t xml:space="preserve"> </w:t>
      </w:r>
      <w:r>
        <w:rPr>
          <w:color w:val="0D0D0D"/>
        </w:rPr>
        <w:t>the</w:t>
      </w:r>
      <w:r>
        <w:rPr>
          <w:color w:val="0D0D0D"/>
          <w:spacing w:val="-3"/>
        </w:rPr>
        <w:t xml:space="preserve"> </w:t>
      </w:r>
      <w:r>
        <w:rPr>
          <w:color w:val="0D0D0D"/>
        </w:rPr>
        <w:t>cadence, intonation, and emotional nuances of human speech.</w:t>
      </w:r>
    </w:p>
    <w:p w14:paraId="559A43F6">
      <w:pPr>
        <w:pStyle w:val="7"/>
        <w:spacing w:before="160" w:line="360" w:lineRule="auto"/>
        <w:ind w:left="100" w:right="553" w:firstLine="720"/>
        <w:jc w:val="both"/>
      </w:pPr>
      <w:r>
        <w:rPr>
          <w:color w:val="0D0D0D"/>
        </w:rPr>
        <w:t xml:space="preserve">The evolution of TTS recognition has been driven by a convergence of factors, including advances in natural language processing (NLP), speech synthesis methods, and computational linguistics. Early TTS systems relied on simplistic concatenative synthesis, which stitched together pre-recorded speech segments to generate spoken output. However, the advent of statistical parametric synthesis techniques introduced a new paradigm, enabling TTS systems to dynamically generate speech based on learned statistical models of linguistic </w:t>
      </w:r>
      <w:r>
        <w:rPr>
          <w:color w:val="0D0D0D"/>
          <w:spacing w:val="-2"/>
        </w:rPr>
        <w:t>units.</w:t>
      </w:r>
    </w:p>
    <w:p w14:paraId="36653492">
      <w:pPr>
        <w:spacing w:after="0" w:line="360" w:lineRule="auto"/>
        <w:jc w:val="both"/>
        <w:sectPr>
          <w:pgSz w:w="11900" w:h="16820"/>
          <w:pgMar w:top="1380" w:right="880" w:bottom="280" w:left="1340" w:header="720" w:footer="720" w:gutter="0"/>
          <w:cols w:space="720" w:num="1"/>
        </w:sectPr>
      </w:pPr>
    </w:p>
    <w:p w14:paraId="37C420C5">
      <w:pPr>
        <w:pStyle w:val="7"/>
        <w:spacing w:before="60" w:line="360" w:lineRule="auto"/>
        <w:ind w:left="100" w:right="553" w:firstLine="720"/>
        <w:jc w:val="both"/>
      </w:pPr>
      <w:r>
        <w:rPr>
          <w:color w:val="0D0D0D"/>
        </w:rPr>
        <w:t>In recent years, the emergence of deep learning architectures has revolutionized the field</w:t>
      </w:r>
      <w:r>
        <w:rPr>
          <w:color w:val="0D0D0D"/>
          <w:spacing w:val="-3"/>
        </w:rPr>
        <w:t xml:space="preserve"> </w:t>
      </w:r>
      <w:r>
        <w:rPr>
          <w:color w:val="0D0D0D"/>
        </w:rPr>
        <w:t>of</w:t>
      </w:r>
      <w:r>
        <w:rPr>
          <w:color w:val="0D0D0D"/>
          <w:spacing w:val="-3"/>
        </w:rPr>
        <w:t xml:space="preserve"> </w:t>
      </w:r>
      <w:r>
        <w:rPr>
          <w:color w:val="0D0D0D"/>
        </w:rPr>
        <w:t>TTS</w:t>
      </w:r>
      <w:r>
        <w:rPr>
          <w:color w:val="0D0D0D"/>
          <w:spacing w:val="-3"/>
        </w:rPr>
        <w:t xml:space="preserve"> </w:t>
      </w:r>
      <w:r>
        <w:rPr>
          <w:color w:val="0D0D0D"/>
        </w:rPr>
        <w:t>recognition,</w:t>
      </w:r>
      <w:r>
        <w:rPr>
          <w:color w:val="0D0D0D"/>
          <w:spacing w:val="-3"/>
        </w:rPr>
        <w:t xml:space="preserve"> </w:t>
      </w:r>
      <w:r>
        <w:rPr>
          <w:color w:val="0D0D0D"/>
        </w:rPr>
        <w:t>ushering</w:t>
      </w:r>
      <w:r>
        <w:rPr>
          <w:color w:val="0D0D0D"/>
          <w:spacing w:val="-3"/>
        </w:rPr>
        <w:t xml:space="preserve"> </w:t>
      </w:r>
      <w:r>
        <w:rPr>
          <w:color w:val="0D0D0D"/>
        </w:rPr>
        <w:t>in</w:t>
      </w:r>
      <w:r>
        <w:rPr>
          <w:color w:val="0D0D0D"/>
          <w:spacing w:val="-3"/>
        </w:rPr>
        <w:t xml:space="preserve"> </w:t>
      </w:r>
      <w:r>
        <w:rPr>
          <w:color w:val="0D0D0D"/>
        </w:rPr>
        <w:t>a</w:t>
      </w:r>
      <w:r>
        <w:rPr>
          <w:color w:val="0D0D0D"/>
          <w:spacing w:val="-3"/>
        </w:rPr>
        <w:t xml:space="preserve"> </w:t>
      </w:r>
      <w:r>
        <w:rPr>
          <w:color w:val="0D0D0D"/>
        </w:rPr>
        <w:t>new</w:t>
      </w:r>
      <w:r>
        <w:rPr>
          <w:color w:val="0D0D0D"/>
          <w:spacing w:val="-3"/>
        </w:rPr>
        <w:t xml:space="preserve"> </w:t>
      </w:r>
      <w:r>
        <w:rPr>
          <w:color w:val="0D0D0D"/>
        </w:rPr>
        <w:t>era</w:t>
      </w:r>
      <w:r>
        <w:rPr>
          <w:color w:val="0D0D0D"/>
          <w:spacing w:val="-3"/>
        </w:rPr>
        <w:t xml:space="preserve"> </w:t>
      </w:r>
      <w:r>
        <w:rPr>
          <w:color w:val="0D0D0D"/>
        </w:rPr>
        <w:t>of</w:t>
      </w:r>
      <w:r>
        <w:rPr>
          <w:color w:val="0D0D0D"/>
          <w:spacing w:val="-3"/>
        </w:rPr>
        <w:t xml:space="preserve"> </w:t>
      </w:r>
      <w:r>
        <w:rPr>
          <w:color w:val="0D0D0D"/>
        </w:rPr>
        <w:t>high-fidelity</w:t>
      </w:r>
      <w:r>
        <w:rPr>
          <w:color w:val="0D0D0D"/>
          <w:spacing w:val="-3"/>
        </w:rPr>
        <w:t xml:space="preserve"> </w:t>
      </w:r>
      <w:r>
        <w:rPr>
          <w:color w:val="0D0D0D"/>
        </w:rPr>
        <w:t>speech</w:t>
      </w:r>
      <w:r>
        <w:rPr>
          <w:color w:val="0D0D0D"/>
          <w:spacing w:val="-3"/>
        </w:rPr>
        <w:t xml:space="preserve"> </w:t>
      </w:r>
      <w:r>
        <w:rPr>
          <w:color w:val="0D0D0D"/>
        </w:rPr>
        <w:t>synthesis.</w:t>
      </w:r>
      <w:r>
        <w:rPr>
          <w:color w:val="0D0D0D"/>
          <w:spacing w:val="-3"/>
        </w:rPr>
        <w:t xml:space="preserve"> </w:t>
      </w:r>
      <w:r>
        <w:rPr>
          <w:color w:val="0D0D0D"/>
        </w:rPr>
        <w:t>Models</w:t>
      </w:r>
      <w:r>
        <w:rPr>
          <w:color w:val="0D0D0D"/>
          <w:spacing w:val="-3"/>
        </w:rPr>
        <w:t xml:space="preserve"> </w:t>
      </w:r>
      <w:r>
        <w:rPr>
          <w:color w:val="0D0D0D"/>
        </w:rPr>
        <w:t>such as Wave Net and Taco Tron leverage neural networks to generate speech waveforms directly from textual input, enabling TTS systems to produce speech that is not only remarkably natural-sounding but also highly expressive and contextually rich.</w:t>
      </w:r>
    </w:p>
    <w:p w14:paraId="6901D407">
      <w:pPr>
        <w:pStyle w:val="7"/>
      </w:pPr>
    </w:p>
    <w:p w14:paraId="132DD86B">
      <w:pPr>
        <w:pStyle w:val="7"/>
        <w:spacing w:before="182"/>
      </w:pPr>
    </w:p>
    <w:p w14:paraId="6875D970">
      <w:pPr>
        <w:pStyle w:val="7"/>
        <w:spacing w:line="360" w:lineRule="auto"/>
        <w:ind w:left="100" w:right="553" w:firstLine="720"/>
        <w:jc w:val="both"/>
      </w:pPr>
      <w:r>
        <w:rPr>
          <w:color w:val="0D0D0D"/>
        </w:rPr>
        <w:t>The applications of TTS recognition are as diverse as they are profound. From enhancing accessibility for individuals with visual impairments to empowering language learners and facilitating hands-free interaction with digital devices, TTS technology has permeated virtually every aspect of modern life. Moreover, TTS systems serve as the backbone of virtual assistants, navigation systems, and interactive media, enriching user experiences and driving innovation across industries.</w:t>
      </w:r>
    </w:p>
    <w:p w14:paraId="7D6AC890">
      <w:pPr>
        <w:pStyle w:val="7"/>
        <w:spacing w:before="160" w:line="360" w:lineRule="auto"/>
        <w:ind w:left="100" w:right="553" w:firstLine="720"/>
        <w:jc w:val="both"/>
      </w:pPr>
      <w:r>
        <w:rPr>
          <w:color w:val="0D0D0D"/>
        </w:rPr>
        <w:t>Despite its transformative potential, TTS recognition is not without its challenges. Achieving truly human-like speech synthesis remains a formidable task, requiring advancements in voice modelling, prosody prediction, and emotional expression. Moreover, issues related to accent and dialect diversity, as well as the synthesis of multilingual content, present ongoing areas of research and development within the field.</w:t>
      </w:r>
    </w:p>
    <w:p w14:paraId="2F5C1ABC">
      <w:pPr>
        <w:pStyle w:val="7"/>
        <w:spacing w:before="160" w:line="379" w:lineRule="auto"/>
        <w:ind w:left="100" w:right="553" w:firstLine="720"/>
        <w:jc w:val="both"/>
      </w:pPr>
      <w:r>
        <w:rPr>
          <w:color w:val="0D0D0D"/>
        </w:rPr>
        <w:t>This comprehensive exploration of TTS recognition seeks to unravel the intricacies of this dynamic technology, shedding light on its underlying principles, methodologies, and</w:t>
      </w:r>
      <w:r>
        <w:rPr>
          <w:color w:val="0D0D0D"/>
          <w:spacing w:val="40"/>
        </w:rPr>
        <w:t xml:space="preserve"> </w:t>
      </w:r>
      <w:r>
        <w:rPr>
          <w:color w:val="0D0D0D"/>
        </w:rPr>
        <w:t>real-world applications.</w:t>
      </w:r>
    </w:p>
    <w:p w14:paraId="7B9EE390">
      <w:pPr>
        <w:pStyle w:val="4"/>
        <w:numPr>
          <w:ilvl w:val="1"/>
          <w:numId w:val="3"/>
        </w:numPr>
        <w:tabs>
          <w:tab w:val="left" w:pos="590"/>
        </w:tabs>
        <w:spacing w:before="162" w:after="0" w:line="240" w:lineRule="auto"/>
        <w:ind w:left="590" w:right="0" w:hanging="490"/>
        <w:jc w:val="both"/>
      </w:pPr>
      <w:r>
        <w:t xml:space="preserve">Statement of the </w:t>
      </w:r>
      <w:r>
        <w:rPr>
          <w:spacing w:val="-2"/>
        </w:rPr>
        <w:t>Problem:</w:t>
      </w:r>
    </w:p>
    <w:p w14:paraId="5887E374">
      <w:pPr>
        <w:pStyle w:val="7"/>
        <w:spacing w:before="321" w:line="360" w:lineRule="auto"/>
        <w:ind w:left="100" w:right="553" w:firstLine="826"/>
        <w:jc w:val="both"/>
      </w:pPr>
      <w:r>
        <w:t xml:space="preserve">Despite significant advancements in text-to-speech (TTS) recognition technology, several challenges persist, hindering its widespread adoption and effectiveness across various </w:t>
      </w:r>
      <w:r>
        <w:rPr>
          <w:spacing w:val="-2"/>
        </w:rPr>
        <w:t>applications.</w:t>
      </w:r>
    </w:p>
    <w:p w14:paraId="4AE22EA7">
      <w:pPr>
        <w:pStyle w:val="7"/>
        <w:spacing w:before="159" w:line="360" w:lineRule="auto"/>
        <w:ind w:left="100" w:right="553"/>
        <w:jc w:val="both"/>
      </w:pPr>
      <w:r>
        <w:rPr>
          <w:position w:val="1"/>
          <w:sz w:val="28"/>
        </w:rPr>
        <w:t>1.</w:t>
      </w:r>
      <w:r>
        <w:rPr>
          <w:b/>
          <w:position w:val="1"/>
          <w:sz w:val="28"/>
        </w:rPr>
        <w:t>Naturalness and Expressiveness</w:t>
      </w:r>
      <w:r>
        <w:rPr>
          <w:position w:val="1"/>
          <w:sz w:val="28"/>
        </w:rPr>
        <w:t xml:space="preserve">: </w:t>
      </w:r>
      <w:r>
        <w:t>While modern TTS systems have made great strides in generating natural-sounding speech, achieving true human-like intonation, rhythm, and emotional expression remains a challenge. Current TTS models often struggle to convey nuances such as sarcasm, humor, or empathy, limiting their effectiveness in contexts where emotional resonance is crucial.</w:t>
      </w:r>
    </w:p>
    <w:p w14:paraId="6BA77E13">
      <w:pPr>
        <w:spacing w:after="0" w:line="360" w:lineRule="auto"/>
        <w:jc w:val="both"/>
        <w:sectPr>
          <w:pgSz w:w="11900" w:h="16820"/>
          <w:pgMar w:top="1380" w:right="880" w:bottom="280" w:left="1340" w:header="720" w:footer="720" w:gutter="0"/>
          <w:cols w:space="720" w:num="1"/>
        </w:sectPr>
      </w:pPr>
    </w:p>
    <w:p w14:paraId="457F7003">
      <w:pPr>
        <w:pStyle w:val="7"/>
        <w:spacing w:before="60" w:line="360" w:lineRule="auto"/>
        <w:ind w:left="100" w:right="553" w:firstLine="720"/>
        <w:jc w:val="both"/>
      </w:pPr>
      <w:r>
        <w:t>Addressing these challenges requires interdisciplinary collaboration and ongoing research efforts aimed at advancing the state-of-the-art in TTS technology. By tackling issues related to naturalness, multilingualism, specialized content synthesis, real-time processing, user</w:t>
      </w:r>
      <w:r>
        <w:rPr>
          <w:spacing w:val="-1"/>
        </w:rPr>
        <w:t xml:space="preserve"> </w:t>
      </w:r>
      <w:r>
        <w:t>adaptation,</w:t>
      </w:r>
      <w:r>
        <w:rPr>
          <w:spacing w:val="-1"/>
        </w:rPr>
        <w:t xml:space="preserve"> </w:t>
      </w:r>
      <w:r>
        <w:t>and</w:t>
      </w:r>
      <w:r>
        <w:rPr>
          <w:spacing w:val="-1"/>
        </w:rPr>
        <w:t xml:space="preserve"> </w:t>
      </w:r>
      <w:r>
        <w:t>ethical</w:t>
      </w:r>
      <w:r>
        <w:rPr>
          <w:spacing w:val="-1"/>
        </w:rPr>
        <w:t xml:space="preserve"> </w:t>
      </w:r>
      <w:r>
        <w:t>considerations,</w:t>
      </w:r>
      <w:r>
        <w:rPr>
          <w:spacing w:val="-1"/>
        </w:rPr>
        <w:t xml:space="preserve"> </w:t>
      </w:r>
      <w:r>
        <w:t>researchers</w:t>
      </w:r>
      <w:r>
        <w:rPr>
          <w:spacing w:val="-1"/>
        </w:rPr>
        <w:t xml:space="preserve"> </w:t>
      </w:r>
      <w:r>
        <w:t>and</w:t>
      </w:r>
      <w:r>
        <w:rPr>
          <w:spacing w:val="-1"/>
        </w:rPr>
        <w:t xml:space="preserve"> </w:t>
      </w:r>
      <w:r>
        <w:t>practitioners</w:t>
      </w:r>
      <w:r>
        <w:rPr>
          <w:spacing w:val="-1"/>
        </w:rPr>
        <w:t xml:space="preserve"> </w:t>
      </w:r>
      <w:r>
        <w:t>can</w:t>
      </w:r>
      <w:r>
        <w:rPr>
          <w:spacing w:val="-1"/>
        </w:rPr>
        <w:t xml:space="preserve"> </w:t>
      </w:r>
      <w:r>
        <w:t>pave</w:t>
      </w:r>
      <w:r>
        <w:rPr>
          <w:spacing w:val="-1"/>
        </w:rPr>
        <w:t xml:space="preserve"> </w:t>
      </w:r>
      <w:r>
        <w:t>the</w:t>
      </w:r>
      <w:r>
        <w:rPr>
          <w:spacing w:val="-1"/>
        </w:rPr>
        <w:t xml:space="preserve"> </w:t>
      </w:r>
      <w:r>
        <w:t>way</w:t>
      </w:r>
      <w:r>
        <w:rPr>
          <w:spacing w:val="-1"/>
        </w:rPr>
        <w:t xml:space="preserve"> </w:t>
      </w:r>
      <w:r>
        <w:t>for more effective, inclusive, and ethically responsible use of TTS recognition technology across diverse domains and applications.</w:t>
      </w:r>
    </w:p>
    <w:p w14:paraId="33F9106E">
      <w:pPr>
        <w:pStyle w:val="4"/>
        <w:numPr>
          <w:ilvl w:val="1"/>
          <w:numId w:val="3"/>
        </w:numPr>
        <w:tabs>
          <w:tab w:val="left" w:pos="590"/>
        </w:tabs>
        <w:spacing w:before="160" w:after="0" w:line="240" w:lineRule="auto"/>
        <w:ind w:left="590" w:right="0" w:hanging="490"/>
        <w:jc w:val="both"/>
      </w:pPr>
      <w:r>
        <w:t xml:space="preserve">Need for the </w:t>
      </w:r>
      <w:r>
        <w:rPr>
          <w:spacing w:val="-2"/>
        </w:rPr>
        <w:t>study</w:t>
      </w:r>
    </w:p>
    <w:p w14:paraId="647B2DAD">
      <w:pPr>
        <w:pStyle w:val="7"/>
        <w:spacing w:before="321" w:line="360" w:lineRule="auto"/>
        <w:ind w:left="100" w:right="552" w:firstLine="720"/>
        <w:jc w:val="both"/>
      </w:pPr>
      <w:r>
        <w:t>The study of text-to-speech (TTS) recognition is essential for several reasons, reflecting its significance in contemporary technological landscapes and societal contexts.</w:t>
      </w:r>
    </w:p>
    <w:p w14:paraId="14341675">
      <w:pPr>
        <w:pStyle w:val="10"/>
        <w:numPr>
          <w:ilvl w:val="0"/>
          <w:numId w:val="4"/>
        </w:numPr>
        <w:tabs>
          <w:tab w:val="left" w:pos="310"/>
        </w:tabs>
        <w:spacing w:before="158" w:after="0" w:line="360" w:lineRule="auto"/>
        <w:ind w:left="100" w:right="552" w:firstLine="0"/>
        <w:jc w:val="both"/>
        <w:rPr>
          <w:sz w:val="24"/>
        </w:rPr>
      </w:pPr>
      <w:r>
        <w:rPr>
          <w:b/>
          <w:position w:val="1"/>
          <w:sz w:val="28"/>
        </w:rPr>
        <w:t>Accessibility and Inclusion</w:t>
      </w:r>
      <w:r>
        <w:rPr>
          <w:position w:val="1"/>
          <w:sz w:val="28"/>
        </w:rPr>
        <w:t xml:space="preserve">: </w:t>
      </w:r>
      <w:r>
        <w:rPr>
          <w:sz w:val="24"/>
        </w:rPr>
        <w:t>TTS technology plays a pivotal role in promoting accessibility and inclusion by enabling individuals with visual impairments or reading difficulties to access digital content. Understanding the capabilities and limitations of TTS systems is crucial for ensuring that diverse user needs are met effectively and equitably.</w:t>
      </w:r>
    </w:p>
    <w:p w14:paraId="61203683">
      <w:pPr>
        <w:pStyle w:val="10"/>
        <w:numPr>
          <w:ilvl w:val="0"/>
          <w:numId w:val="4"/>
        </w:numPr>
        <w:tabs>
          <w:tab w:val="left" w:pos="310"/>
        </w:tabs>
        <w:spacing w:before="159" w:after="0" w:line="360" w:lineRule="auto"/>
        <w:ind w:left="100" w:right="553" w:firstLine="0"/>
        <w:jc w:val="both"/>
        <w:rPr>
          <w:sz w:val="24"/>
        </w:rPr>
      </w:pPr>
      <w:r>
        <w:rPr>
          <w:b/>
          <w:position w:val="1"/>
          <w:sz w:val="28"/>
        </w:rPr>
        <w:t>Enhanced User Experiences</w:t>
      </w:r>
      <w:r>
        <w:rPr>
          <w:position w:val="1"/>
          <w:sz w:val="28"/>
        </w:rPr>
        <w:t xml:space="preserve">: </w:t>
      </w:r>
      <w:r>
        <w:rPr>
          <w:sz w:val="24"/>
        </w:rPr>
        <w:t>As TTS technology becomes increasingly integrated into various applications and platforms, there is a growing need to explore ways to enhance user experiences and engagement. By investigating factors such as speech naturalness, expressiveness, and customization options, researchers can contribute to the development of TTS systems that deliver more intuitive and satisfying interactions for users.</w:t>
      </w:r>
    </w:p>
    <w:p w14:paraId="3D1DD2FC">
      <w:pPr>
        <w:pStyle w:val="10"/>
        <w:numPr>
          <w:ilvl w:val="0"/>
          <w:numId w:val="4"/>
        </w:numPr>
        <w:tabs>
          <w:tab w:val="left" w:pos="310"/>
        </w:tabs>
        <w:spacing w:before="159" w:after="0" w:line="360" w:lineRule="auto"/>
        <w:ind w:left="100" w:right="553" w:firstLine="0"/>
        <w:jc w:val="both"/>
        <w:rPr>
          <w:sz w:val="24"/>
        </w:rPr>
      </w:pPr>
      <w:r>
        <w:rPr>
          <w:b/>
          <w:position w:val="1"/>
          <w:sz w:val="28"/>
        </w:rPr>
        <w:t>Multilingual</w:t>
      </w:r>
      <w:r>
        <w:rPr>
          <w:b/>
          <w:spacing w:val="-4"/>
          <w:position w:val="1"/>
          <w:sz w:val="28"/>
        </w:rPr>
        <w:t xml:space="preserve"> </w:t>
      </w:r>
      <w:r>
        <w:rPr>
          <w:b/>
          <w:position w:val="1"/>
          <w:sz w:val="28"/>
        </w:rPr>
        <w:t>Communication</w:t>
      </w:r>
      <w:r>
        <w:rPr>
          <w:position w:val="1"/>
          <w:sz w:val="28"/>
        </w:rPr>
        <w:t>:</w:t>
      </w:r>
      <w:r>
        <w:rPr>
          <w:spacing w:val="-14"/>
          <w:position w:val="1"/>
          <w:sz w:val="28"/>
        </w:rPr>
        <w:t xml:space="preserve"> </w:t>
      </w:r>
      <w:r>
        <w:rPr>
          <w:sz w:val="24"/>
        </w:rPr>
        <w:t>In</w:t>
      </w:r>
      <w:r>
        <w:rPr>
          <w:spacing w:val="-4"/>
          <w:sz w:val="24"/>
        </w:rPr>
        <w:t xml:space="preserve"> </w:t>
      </w:r>
      <w:r>
        <w:rPr>
          <w:sz w:val="24"/>
        </w:rPr>
        <w:t>an</w:t>
      </w:r>
      <w:r>
        <w:rPr>
          <w:spacing w:val="-4"/>
          <w:sz w:val="24"/>
        </w:rPr>
        <w:t xml:space="preserve"> </w:t>
      </w:r>
      <w:r>
        <w:rPr>
          <w:sz w:val="24"/>
        </w:rPr>
        <w:t>interconnected</w:t>
      </w:r>
      <w:r>
        <w:rPr>
          <w:spacing w:val="-4"/>
          <w:sz w:val="24"/>
        </w:rPr>
        <w:t xml:space="preserve"> </w:t>
      </w:r>
      <w:r>
        <w:rPr>
          <w:sz w:val="24"/>
        </w:rPr>
        <w:t>world</w:t>
      </w:r>
      <w:r>
        <w:rPr>
          <w:spacing w:val="-4"/>
          <w:sz w:val="24"/>
        </w:rPr>
        <w:t xml:space="preserve"> </w:t>
      </w:r>
      <w:r>
        <w:rPr>
          <w:sz w:val="24"/>
        </w:rPr>
        <w:t>characterized</w:t>
      </w:r>
      <w:r>
        <w:rPr>
          <w:spacing w:val="-4"/>
          <w:sz w:val="24"/>
        </w:rPr>
        <w:t xml:space="preserve"> </w:t>
      </w:r>
      <w:r>
        <w:rPr>
          <w:sz w:val="24"/>
        </w:rPr>
        <w:t>by</w:t>
      </w:r>
      <w:r>
        <w:rPr>
          <w:spacing w:val="-4"/>
          <w:sz w:val="24"/>
        </w:rPr>
        <w:t xml:space="preserve"> </w:t>
      </w:r>
      <w:r>
        <w:rPr>
          <w:sz w:val="24"/>
        </w:rPr>
        <w:t>linguistic diversity,</w:t>
      </w:r>
      <w:r>
        <w:rPr>
          <w:spacing w:val="-1"/>
          <w:sz w:val="24"/>
        </w:rPr>
        <w:t xml:space="preserve"> </w:t>
      </w:r>
      <w:r>
        <w:rPr>
          <w:sz w:val="24"/>
        </w:rPr>
        <w:t>the</w:t>
      </w:r>
      <w:r>
        <w:rPr>
          <w:spacing w:val="-1"/>
          <w:sz w:val="24"/>
        </w:rPr>
        <w:t xml:space="preserve"> </w:t>
      </w:r>
      <w:r>
        <w:rPr>
          <w:sz w:val="24"/>
        </w:rPr>
        <w:t>study</w:t>
      </w:r>
      <w:r>
        <w:rPr>
          <w:spacing w:val="-1"/>
          <w:sz w:val="24"/>
        </w:rPr>
        <w:t xml:space="preserve"> </w:t>
      </w:r>
      <w:r>
        <w:rPr>
          <w:sz w:val="24"/>
        </w:rPr>
        <w:t>of</w:t>
      </w:r>
      <w:r>
        <w:rPr>
          <w:spacing w:val="-1"/>
          <w:sz w:val="24"/>
        </w:rPr>
        <w:t xml:space="preserve"> </w:t>
      </w:r>
      <w:r>
        <w:rPr>
          <w:sz w:val="24"/>
        </w:rPr>
        <w:t>TTS</w:t>
      </w:r>
      <w:r>
        <w:rPr>
          <w:spacing w:val="-1"/>
          <w:sz w:val="24"/>
        </w:rPr>
        <w:t xml:space="preserve"> </w:t>
      </w:r>
      <w:r>
        <w:rPr>
          <w:sz w:val="24"/>
        </w:rPr>
        <w:t>recognition</w:t>
      </w:r>
      <w:r>
        <w:rPr>
          <w:spacing w:val="-1"/>
          <w:sz w:val="24"/>
        </w:rPr>
        <w:t xml:space="preserve"> </w:t>
      </w:r>
      <w:r>
        <w:rPr>
          <w:sz w:val="24"/>
        </w:rPr>
        <w:t>is</w:t>
      </w:r>
      <w:r>
        <w:rPr>
          <w:spacing w:val="-1"/>
          <w:sz w:val="24"/>
        </w:rPr>
        <w:t xml:space="preserve"> </w:t>
      </w:r>
      <w:r>
        <w:rPr>
          <w:sz w:val="24"/>
        </w:rPr>
        <w:t>vital</w:t>
      </w:r>
      <w:r>
        <w:rPr>
          <w:spacing w:val="-1"/>
          <w:sz w:val="24"/>
        </w:rPr>
        <w:t xml:space="preserve"> </w:t>
      </w:r>
      <w:r>
        <w:rPr>
          <w:sz w:val="24"/>
        </w:rPr>
        <w:t>for</w:t>
      </w:r>
      <w:r>
        <w:rPr>
          <w:spacing w:val="-1"/>
          <w:sz w:val="24"/>
        </w:rPr>
        <w:t xml:space="preserve"> </w:t>
      </w:r>
      <w:r>
        <w:rPr>
          <w:sz w:val="24"/>
        </w:rPr>
        <w:t>facilitating</w:t>
      </w:r>
      <w:r>
        <w:rPr>
          <w:spacing w:val="-1"/>
          <w:sz w:val="24"/>
        </w:rPr>
        <w:t xml:space="preserve"> </w:t>
      </w:r>
      <w:r>
        <w:rPr>
          <w:sz w:val="24"/>
        </w:rPr>
        <w:t>effective</w:t>
      </w:r>
      <w:r>
        <w:rPr>
          <w:spacing w:val="-1"/>
          <w:sz w:val="24"/>
        </w:rPr>
        <w:t xml:space="preserve"> </w:t>
      </w:r>
      <w:r>
        <w:rPr>
          <w:sz w:val="24"/>
        </w:rPr>
        <w:t>communication</w:t>
      </w:r>
      <w:r>
        <w:rPr>
          <w:spacing w:val="-1"/>
          <w:sz w:val="24"/>
        </w:rPr>
        <w:t xml:space="preserve"> </w:t>
      </w:r>
      <w:r>
        <w:rPr>
          <w:sz w:val="24"/>
        </w:rPr>
        <w:t xml:space="preserve">across different languages and cultures. Research efforts aimed at improving multilingual speech synthesis and dialectal variation can help bridge language barriers and promote cross-cultural </w:t>
      </w:r>
      <w:r>
        <w:rPr>
          <w:spacing w:val="-2"/>
          <w:sz w:val="24"/>
        </w:rPr>
        <w:t>understanding.</w:t>
      </w:r>
    </w:p>
    <w:p w14:paraId="632F6DD4">
      <w:pPr>
        <w:pStyle w:val="10"/>
        <w:numPr>
          <w:ilvl w:val="0"/>
          <w:numId w:val="4"/>
        </w:numPr>
        <w:tabs>
          <w:tab w:val="left" w:pos="310"/>
        </w:tabs>
        <w:spacing w:before="158" w:after="0" w:line="360" w:lineRule="auto"/>
        <w:ind w:left="100" w:right="553" w:firstLine="0"/>
        <w:jc w:val="both"/>
        <w:rPr>
          <w:sz w:val="24"/>
        </w:rPr>
      </w:pPr>
      <w:r>
        <w:rPr>
          <w:b/>
          <w:position w:val="1"/>
          <w:sz w:val="28"/>
        </w:rPr>
        <w:t>Technological</w:t>
      </w:r>
      <w:r>
        <w:rPr>
          <w:b/>
          <w:spacing w:val="-5"/>
          <w:position w:val="1"/>
          <w:sz w:val="28"/>
        </w:rPr>
        <w:t xml:space="preserve"> </w:t>
      </w:r>
      <w:r>
        <w:rPr>
          <w:b/>
          <w:position w:val="1"/>
          <w:sz w:val="28"/>
        </w:rPr>
        <w:t>Advancements</w:t>
      </w:r>
      <w:r>
        <w:rPr>
          <w:position w:val="1"/>
          <w:sz w:val="28"/>
        </w:rPr>
        <w:t>:</w:t>
      </w:r>
      <w:r>
        <w:rPr>
          <w:spacing w:val="-5"/>
          <w:position w:val="1"/>
          <w:sz w:val="28"/>
        </w:rPr>
        <w:t xml:space="preserve"> </w:t>
      </w:r>
      <w:r>
        <w:rPr>
          <w:sz w:val="24"/>
        </w:rPr>
        <w:t>TTS</w:t>
      </w:r>
      <w:r>
        <w:rPr>
          <w:spacing w:val="-5"/>
          <w:sz w:val="24"/>
        </w:rPr>
        <w:t xml:space="preserve"> </w:t>
      </w:r>
      <w:r>
        <w:rPr>
          <w:sz w:val="24"/>
        </w:rPr>
        <w:t>recognition</w:t>
      </w:r>
      <w:r>
        <w:rPr>
          <w:spacing w:val="-5"/>
          <w:sz w:val="24"/>
        </w:rPr>
        <w:t xml:space="preserve"> </w:t>
      </w:r>
      <w:r>
        <w:rPr>
          <w:sz w:val="24"/>
        </w:rPr>
        <w:t>represents</w:t>
      </w:r>
      <w:r>
        <w:rPr>
          <w:spacing w:val="-5"/>
          <w:sz w:val="24"/>
        </w:rPr>
        <w:t xml:space="preserve"> </w:t>
      </w:r>
      <w:r>
        <w:rPr>
          <w:sz w:val="24"/>
        </w:rPr>
        <w:t>a</w:t>
      </w:r>
      <w:r>
        <w:rPr>
          <w:spacing w:val="-5"/>
          <w:sz w:val="24"/>
        </w:rPr>
        <w:t xml:space="preserve"> </w:t>
      </w:r>
      <w:r>
        <w:rPr>
          <w:sz w:val="24"/>
        </w:rPr>
        <w:t>frontier</w:t>
      </w:r>
      <w:r>
        <w:rPr>
          <w:spacing w:val="-5"/>
          <w:sz w:val="24"/>
        </w:rPr>
        <w:t xml:space="preserve"> </w:t>
      </w:r>
      <w:r>
        <w:rPr>
          <w:sz w:val="24"/>
        </w:rPr>
        <w:t>of</w:t>
      </w:r>
      <w:r>
        <w:rPr>
          <w:spacing w:val="-5"/>
          <w:sz w:val="24"/>
        </w:rPr>
        <w:t xml:space="preserve"> </w:t>
      </w:r>
      <w:r>
        <w:rPr>
          <w:sz w:val="24"/>
        </w:rPr>
        <w:t>technological innovation, encompassing advancements in natural language processing, machine learning, and speech synthesis techniques. By conducting research into novel algorithms, models, and methodologies, researchers can push the boundaries of TTS technology, unlocking new possibilities for human-computer interaction and communication.</w:t>
      </w:r>
    </w:p>
    <w:p w14:paraId="110CC120">
      <w:pPr>
        <w:pStyle w:val="10"/>
        <w:numPr>
          <w:ilvl w:val="0"/>
          <w:numId w:val="4"/>
        </w:numPr>
        <w:tabs>
          <w:tab w:val="left" w:pos="310"/>
        </w:tabs>
        <w:spacing w:before="159" w:after="0" w:line="360" w:lineRule="auto"/>
        <w:ind w:left="100" w:right="552" w:firstLine="0"/>
        <w:jc w:val="both"/>
        <w:rPr>
          <w:sz w:val="24"/>
        </w:rPr>
      </w:pPr>
      <w:r>
        <w:rPr>
          <w:b/>
          <w:position w:val="1"/>
          <w:sz w:val="28"/>
        </w:rPr>
        <w:t>Ethical Considerations</w:t>
      </w:r>
      <w:r>
        <w:rPr>
          <w:position w:val="1"/>
          <w:sz w:val="28"/>
        </w:rPr>
        <w:t xml:space="preserve">: </w:t>
      </w:r>
      <w:r>
        <w:rPr>
          <w:sz w:val="24"/>
        </w:rPr>
        <w:t>The proliferation of TTS technology raises important ethical considerations</w:t>
      </w:r>
      <w:r>
        <w:rPr>
          <w:spacing w:val="43"/>
          <w:sz w:val="24"/>
        </w:rPr>
        <w:t xml:space="preserve"> </w:t>
      </w:r>
      <w:r>
        <w:rPr>
          <w:sz w:val="24"/>
        </w:rPr>
        <w:t>related</w:t>
      </w:r>
      <w:r>
        <w:rPr>
          <w:spacing w:val="43"/>
          <w:sz w:val="24"/>
        </w:rPr>
        <w:t xml:space="preserve"> </w:t>
      </w:r>
      <w:r>
        <w:rPr>
          <w:sz w:val="24"/>
        </w:rPr>
        <w:t>to</w:t>
      </w:r>
      <w:r>
        <w:rPr>
          <w:spacing w:val="43"/>
          <w:sz w:val="24"/>
        </w:rPr>
        <w:t xml:space="preserve"> </w:t>
      </w:r>
      <w:r>
        <w:rPr>
          <w:sz w:val="24"/>
        </w:rPr>
        <w:t>privacy,</w:t>
      </w:r>
      <w:r>
        <w:rPr>
          <w:spacing w:val="43"/>
          <w:sz w:val="24"/>
        </w:rPr>
        <w:t xml:space="preserve"> </w:t>
      </w:r>
      <w:r>
        <w:rPr>
          <w:sz w:val="24"/>
        </w:rPr>
        <w:t>consent,</w:t>
      </w:r>
      <w:r>
        <w:rPr>
          <w:spacing w:val="43"/>
          <w:sz w:val="24"/>
        </w:rPr>
        <w:t xml:space="preserve"> </w:t>
      </w:r>
      <w:r>
        <w:rPr>
          <w:sz w:val="24"/>
        </w:rPr>
        <w:t>and</w:t>
      </w:r>
      <w:r>
        <w:rPr>
          <w:spacing w:val="43"/>
          <w:sz w:val="24"/>
        </w:rPr>
        <w:t xml:space="preserve"> </w:t>
      </w:r>
      <w:r>
        <w:rPr>
          <w:sz w:val="24"/>
        </w:rPr>
        <w:t>the</w:t>
      </w:r>
      <w:r>
        <w:rPr>
          <w:spacing w:val="43"/>
          <w:sz w:val="24"/>
        </w:rPr>
        <w:t xml:space="preserve"> </w:t>
      </w:r>
      <w:r>
        <w:rPr>
          <w:sz w:val="24"/>
        </w:rPr>
        <w:t>responsible</w:t>
      </w:r>
      <w:r>
        <w:rPr>
          <w:spacing w:val="43"/>
          <w:sz w:val="24"/>
        </w:rPr>
        <w:t xml:space="preserve"> </w:t>
      </w:r>
      <w:r>
        <w:rPr>
          <w:sz w:val="24"/>
        </w:rPr>
        <w:t>use</w:t>
      </w:r>
      <w:r>
        <w:rPr>
          <w:spacing w:val="43"/>
          <w:sz w:val="24"/>
        </w:rPr>
        <w:t xml:space="preserve"> </w:t>
      </w:r>
      <w:r>
        <w:rPr>
          <w:sz w:val="24"/>
        </w:rPr>
        <w:t>of</w:t>
      </w:r>
      <w:r>
        <w:rPr>
          <w:spacing w:val="43"/>
          <w:sz w:val="24"/>
        </w:rPr>
        <w:t xml:space="preserve"> </w:t>
      </w:r>
      <w:r>
        <w:rPr>
          <w:sz w:val="24"/>
        </w:rPr>
        <w:t>synthesized</w:t>
      </w:r>
      <w:r>
        <w:rPr>
          <w:spacing w:val="43"/>
          <w:sz w:val="24"/>
        </w:rPr>
        <w:t xml:space="preserve"> </w:t>
      </w:r>
      <w:r>
        <w:rPr>
          <w:spacing w:val="-2"/>
          <w:sz w:val="24"/>
        </w:rPr>
        <w:t>speech.</w:t>
      </w:r>
    </w:p>
    <w:p w14:paraId="05737A64">
      <w:pPr>
        <w:spacing w:after="0" w:line="360" w:lineRule="auto"/>
        <w:jc w:val="both"/>
        <w:rPr>
          <w:sz w:val="24"/>
        </w:rPr>
        <w:sectPr>
          <w:pgSz w:w="11900" w:h="16820"/>
          <w:pgMar w:top="1380" w:right="880" w:bottom="280" w:left="1340" w:header="720" w:footer="720" w:gutter="0"/>
          <w:cols w:space="720" w:num="1"/>
        </w:sectPr>
      </w:pPr>
    </w:p>
    <w:p w14:paraId="24C24A85">
      <w:pPr>
        <w:pStyle w:val="7"/>
        <w:spacing w:before="60" w:line="360" w:lineRule="auto"/>
        <w:ind w:left="100" w:right="553"/>
        <w:jc w:val="both"/>
      </w:pPr>
      <w:r>
        <w:t>Studying the ethical implications of TTS recognition is essential for developing robust frameworks and guidelines that safeguard user rights and mitigate potential risks associated with misuse or abuse of TTS systems.</w:t>
      </w:r>
    </w:p>
    <w:p w14:paraId="5252BD41">
      <w:pPr>
        <w:pStyle w:val="7"/>
      </w:pPr>
    </w:p>
    <w:p w14:paraId="77CA690B">
      <w:pPr>
        <w:pStyle w:val="7"/>
        <w:spacing w:before="182"/>
      </w:pPr>
    </w:p>
    <w:p w14:paraId="23265310">
      <w:pPr>
        <w:pStyle w:val="7"/>
        <w:spacing w:line="360" w:lineRule="auto"/>
        <w:ind w:left="100" w:right="553" w:firstLine="803"/>
        <w:jc w:val="both"/>
      </w:pPr>
      <w:r>
        <w:t>The study of TTS recognition is motivated by its profound impact on accessibility, user experiences, intercultural communication, technological innovation, ethical considerations,</w:t>
      </w:r>
      <w:r>
        <w:rPr>
          <w:spacing w:val="-3"/>
        </w:rPr>
        <w:t xml:space="preserve"> </w:t>
      </w:r>
      <w:r>
        <w:t>and</w:t>
      </w:r>
      <w:r>
        <w:rPr>
          <w:spacing w:val="-3"/>
        </w:rPr>
        <w:t xml:space="preserve"> </w:t>
      </w:r>
      <w:r>
        <w:t>applications</w:t>
      </w:r>
      <w:r>
        <w:rPr>
          <w:spacing w:val="-3"/>
        </w:rPr>
        <w:t xml:space="preserve"> </w:t>
      </w:r>
      <w:r>
        <w:t>in</w:t>
      </w:r>
      <w:r>
        <w:rPr>
          <w:spacing w:val="-3"/>
        </w:rPr>
        <w:t xml:space="preserve"> </w:t>
      </w:r>
      <w:r>
        <w:t>education</w:t>
      </w:r>
      <w:r>
        <w:rPr>
          <w:spacing w:val="-3"/>
        </w:rPr>
        <w:t xml:space="preserve"> </w:t>
      </w:r>
      <w:r>
        <w:t>and</w:t>
      </w:r>
      <w:r>
        <w:rPr>
          <w:spacing w:val="-3"/>
        </w:rPr>
        <w:t xml:space="preserve"> </w:t>
      </w:r>
      <w:r>
        <w:t>healthcare.</w:t>
      </w:r>
      <w:r>
        <w:rPr>
          <w:spacing w:val="-3"/>
        </w:rPr>
        <w:t xml:space="preserve"> </w:t>
      </w:r>
      <w:r>
        <w:t>By</w:t>
      </w:r>
      <w:r>
        <w:rPr>
          <w:spacing w:val="-3"/>
        </w:rPr>
        <w:t xml:space="preserve"> </w:t>
      </w:r>
      <w:r>
        <w:t>advancing</w:t>
      </w:r>
      <w:r>
        <w:rPr>
          <w:spacing w:val="-3"/>
        </w:rPr>
        <w:t xml:space="preserve"> </w:t>
      </w:r>
      <w:r>
        <w:t>our</w:t>
      </w:r>
      <w:r>
        <w:rPr>
          <w:spacing w:val="-3"/>
        </w:rPr>
        <w:t xml:space="preserve"> </w:t>
      </w:r>
      <w:r>
        <w:t>understanding of TTS technology and its implications, researchers can contribute to the development of more</w:t>
      </w:r>
      <w:r>
        <w:rPr>
          <w:spacing w:val="-1"/>
        </w:rPr>
        <w:t xml:space="preserve"> </w:t>
      </w:r>
      <w:r>
        <w:t>inclusive,</w:t>
      </w:r>
      <w:r>
        <w:rPr>
          <w:spacing w:val="-1"/>
        </w:rPr>
        <w:t xml:space="preserve"> </w:t>
      </w:r>
      <w:r>
        <w:t>intuitive,</w:t>
      </w:r>
      <w:r>
        <w:rPr>
          <w:spacing w:val="-1"/>
        </w:rPr>
        <w:t xml:space="preserve"> </w:t>
      </w:r>
      <w:r>
        <w:t>and</w:t>
      </w:r>
      <w:r>
        <w:rPr>
          <w:spacing w:val="-1"/>
        </w:rPr>
        <w:t xml:space="preserve"> </w:t>
      </w:r>
      <w:r>
        <w:t>ethically</w:t>
      </w:r>
      <w:r>
        <w:rPr>
          <w:spacing w:val="-1"/>
        </w:rPr>
        <w:t xml:space="preserve"> </w:t>
      </w:r>
      <w:r>
        <w:t>responsible</w:t>
      </w:r>
      <w:r>
        <w:rPr>
          <w:spacing w:val="-1"/>
        </w:rPr>
        <w:t xml:space="preserve"> </w:t>
      </w:r>
      <w:r>
        <w:t>systems</w:t>
      </w:r>
      <w:r>
        <w:rPr>
          <w:spacing w:val="-1"/>
        </w:rPr>
        <w:t xml:space="preserve"> </w:t>
      </w:r>
      <w:r>
        <w:t>that</w:t>
      </w:r>
      <w:r>
        <w:rPr>
          <w:spacing w:val="-1"/>
        </w:rPr>
        <w:t xml:space="preserve"> </w:t>
      </w:r>
      <w:r>
        <w:t>enrich</w:t>
      </w:r>
      <w:r>
        <w:rPr>
          <w:spacing w:val="-1"/>
        </w:rPr>
        <w:t xml:space="preserve"> </w:t>
      </w:r>
      <w:r>
        <w:t>the</w:t>
      </w:r>
      <w:r>
        <w:rPr>
          <w:spacing w:val="-1"/>
        </w:rPr>
        <w:t xml:space="preserve"> </w:t>
      </w:r>
      <w:r>
        <w:t>lives</w:t>
      </w:r>
      <w:r>
        <w:rPr>
          <w:spacing w:val="-1"/>
        </w:rPr>
        <w:t xml:space="preserve"> </w:t>
      </w:r>
      <w:r>
        <w:t>of</w:t>
      </w:r>
      <w:r>
        <w:rPr>
          <w:spacing w:val="-1"/>
        </w:rPr>
        <w:t xml:space="preserve"> </w:t>
      </w:r>
      <w:r>
        <w:t>individuals and communities worldwide.</w:t>
      </w:r>
    </w:p>
    <w:p w14:paraId="1B0A2A0E">
      <w:pPr>
        <w:pStyle w:val="4"/>
        <w:numPr>
          <w:ilvl w:val="1"/>
          <w:numId w:val="3"/>
        </w:numPr>
        <w:tabs>
          <w:tab w:val="left" w:pos="585"/>
        </w:tabs>
        <w:spacing w:before="160" w:after="0" w:line="240" w:lineRule="auto"/>
        <w:ind w:left="585" w:right="0" w:hanging="485"/>
        <w:jc w:val="both"/>
        <w:rPr>
          <w:color w:val="292929"/>
        </w:rPr>
      </w:pPr>
      <w:r>
        <w:rPr>
          <w:color w:val="292929"/>
        </w:rPr>
        <w:t>Scope</w:t>
      </w:r>
      <w:r>
        <w:rPr>
          <w:color w:val="292929"/>
          <w:spacing w:val="-5"/>
        </w:rPr>
        <w:t xml:space="preserve"> </w:t>
      </w:r>
      <w:r>
        <w:rPr>
          <w:color w:val="292929"/>
        </w:rPr>
        <w:t>of</w:t>
      </w:r>
      <w:r>
        <w:rPr>
          <w:color w:val="292929"/>
          <w:spacing w:val="-4"/>
        </w:rPr>
        <w:t xml:space="preserve"> </w:t>
      </w:r>
      <w:r>
        <w:rPr>
          <w:color w:val="292929"/>
        </w:rPr>
        <w:t>the</w:t>
      </w:r>
      <w:r>
        <w:rPr>
          <w:color w:val="292929"/>
          <w:spacing w:val="-4"/>
        </w:rPr>
        <w:t xml:space="preserve"> </w:t>
      </w:r>
      <w:r>
        <w:rPr>
          <w:color w:val="292929"/>
          <w:spacing w:val="-2"/>
        </w:rPr>
        <w:t>study</w:t>
      </w:r>
    </w:p>
    <w:p w14:paraId="58F4E2DC">
      <w:pPr>
        <w:pStyle w:val="7"/>
        <w:spacing w:before="321" w:line="360" w:lineRule="auto"/>
        <w:ind w:left="100" w:right="553" w:firstLine="720"/>
        <w:jc w:val="both"/>
      </w:pPr>
      <w:r>
        <w:t>The</w:t>
      </w:r>
      <w:r>
        <w:rPr>
          <w:spacing w:val="-2"/>
        </w:rPr>
        <w:t xml:space="preserve"> </w:t>
      </w:r>
      <w:r>
        <w:t>scope</w:t>
      </w:r>
      <w:r>
        <w:rPr>
          <w:spacing w:val="-2"/>
        </w:rPr>
        <w:t xml:space="preserve"> </w:t>
      </w:r>
      <w:r>
        <w:t>of</w:t>
      </w:r>
      <w:r>
        <w:rPr>
          <w:spacing w:val="-2"/>
        </w:rPr>
        <w:t xml:space="preserve"> </w:t>
      </w:r>
      <w:r>
        <w:t>the</w:t>
      </w:r>
      <w:r>
        <w:rPr>
          <w:spacing w:val="-2"/>
        </w:rPr>
        <w:t xml:space="preserve"> </w:t>
      </w:r>
      <w:r>
        <w:t>study</w:t>
      </w:r>
      <w:r>
        <w:rPr>
          <w:spacing w:val="-2"/>
        </w:rPr>
        <w:t xml:space="preserve"> </w:t>
      </w:r>
      <w:r>
        <w:t>on</w:t>
      </w:r>
      <w:r>
        <w:rPr>
          <w:spacing w:val="-2"/>
        </w:rPr>
        <w:t xml:space="preserve"> </w:t>
      </w:r>
      <w:r>
        <w:t>text-to-speech</w:t>
      </w:r>
      <w:r>
        <w:rPr>
          <w:spacing w:val="-2"/>
        </w:rPr>
        <w:t xml:space="preserve"> </w:t>
      </w:r>
      <w:r>
        <w:t>(TTS)</w:t>
      </w:r>
      <w:r>
        <w:rPr>
          <w:spacing w:val="-2"/>
        </w:rPr>
        <w:t xml:space="preserve"> </w:t>
      </w:r>
      <w:r>
        <w:t>recognition</w:t>
      </w:r>
      <w:r>
        <w:rPr>
          <w:spacing w:val="-2"/>
        </w:rPr>
        <w:t xml:space="preserve"> </w:t>
      </w:r>
      <w:r>
        <w:t>encompasses</w:t>
      </w:r>
      <w:r>
        <w:rPr>
          <w:spacing w:val="-2"/>
        </w:rPr>
        <w:t xml:space="preserve"> </w:t>
      </w:r>
      <w:r>
        <w:t>a</w:t>
      </w:r>
      <w:r>
        <w:rPr>
          <w:spacing w:val="-2"/>
        </w:rPr>
        <w:t xml:space="preserve"> </w:t>
      </w:r>
      <w:r>
        <w:t>wide</w:t>
      </w:r>
      <w:r>
        <w:rPr>
          <w:spacing w:val="-2"/>
        </w:rPr>
        <w:t xml:space="preserve"> </w:t>
      </w:r>
      <w:r>
        <w:t>range of topics and considerations related to the development, implementation, and impact of TTS technology. Key aspects within the scope of the study include:</w:t>
      </w:r>
    </w:p>
    <w:p w14:paraId="61EA02B0">
      <w:pPr>
        <w:pStyle w:val="10"/>
        <w:numPr>
          <w:ilvl w:val="0"/>
          <w:numId w:val="5"/>
        </w:numPr>
        <w:tabs>
          <w:tab w:val="left" w:pos="310"/>
        </w:tabs>
        <w:spacing w:before="158" w:after="0" w:line="360" w:lineRule="auto"/>
        <w:ind w:left="100" w:right="553" w:firstLine="0"/>
        <w:jc w:val="both"/>
        <w:rPr>
          <w:sz w:val="24"/>
        </w:rPr>
      </w:pPr>
      <w:r>
        <w:rPr>
          <w:b/>
          <w:position w:val="1"/>
          <w:sz w:val="28"/>
        </w:rPr>
        <w:t>Technological Foundations</w:t>
      </w:r>
      <w:r>
        <w:rPr>
          <w:position w:val="1"/>
          <w:sz w:val="28"/>
        </w:rPr>
        <w:t xml:space="preserve">: </w:t>
      </w:r>
      <w:r>
        <w:rPr>
          <w:sz w:val="24"/>
        </w:rPr>
        <w:t>Understanding the underlying principles and methodologies of TTS recognition, including speech synthesis methods, natural language processing algorithms, and machine learning models.</w:t>
      </w:r>
    </w:p>
    <w:p w14:paraId="220F7285">
      <w:pPr>
        <w:pStyle w:val="10"/>
        <w:numPr>
          <w:ilvl w:val="0"/>
          <w:numId w:val="5"/>
        </w:numPr>
        <w:tabs>
          <w:tab w:val="left" w:pos="310"/>
        </w:tabs>
        <w:spacing w:before="159" w:after="0" w:line="360" w:lineRule="auto"/>
        <w:ind w:left="100" w:right="553" w:firstLine="0"/>
        <w:jc w:val="both"/>
        <w:rPr>
          <w:sz w:val="24"/>
        </w:rPr>
      </w:pPr>
      <w:r>
        <w:rPr>
          <w:b/>
          <w:position w:val="1"/>
          <w:sz w:val="28"/>
        </w:rPr>
        <w:t>Speech Synthesis Techniques</w:t>
      </w:r>
      <w:r>
        <w:rPr>
          <w:position w:val="1"/>
          <w:sz w:val="28"/>
        </w:rPr>
        <w:t xml:space="preserve">: </w:t>
      </w:r>
      <w:r>
        <w:rPr>
          <w:sz w:val="24"/>
        </w:rPr>
        <w:t xml:space="preserve">Exploring various techniques used in speech synthesis, such as concatenative synthesis, formant synthesis, and parametric synthesis, as well as recent advancements in deep learning-based approaches like Wave Net and Taco </w:t>
      </w:r>
      <w:r>
        <w:rPr>
          <w:spacing w:val="-2"/>
          <w:sz w:val="24"/>
        </w:rPr>
        <w:t>Tron.</w:t>
      </w:r>
    </w:p>
    <w:p w14:paraId="5C937C02">
      <w:pPr>
        <w:pStyle w:val="10"/>
        <w:numPr>
          <w:ilvl w:val="0"/>
          <w:numId w:val="5"/>
        </w:numPr>
        <w:tabs>
          <w:tab w:val="left" w:pos="310"/>
        </w:tabs>
        <w:spacing w:before="159" w:after="0" w:line="360" w:lineRule="auto"/>
        <w:ind w:left="100" w:right="553" w:firstLine="0"/>
        <w:jc w:val="both"/>
        <w:rPr>
          <w:sz w:val="24"/>
        </w:rPr>
      </w:pPr>
      <w:r>
        <w:rPr>
          <w:b/>
          <w:position w:val="1"/>
          <w:sz w:val="28"/>
        </w:rPr>
        <w:t>Language and Dialectal Variation</w:t>
      </w:r>
      <w:r>
        <w:rPr>
          <w:position w:val="1"/>
          <w:sz w:val="28"/>
        </w:rPr>
        <w:t xml:space="preserve">: </w:t>
      </w:r>
      <w:r>
        <w:rPr>
          <w:sz w:val="24"/>
        </w:rPr>
        <w:t>Investigating the challenges and opportunities associated with synthesizing speech across different languages, dialects, and linguistic variations, including accent adaptation and multilingual synthesis.</w:t>
      </w:r>
    </w:p>
    <w:p w14:paraId="6DD7AC22">
      <w:pPr>
        <w:pStyle w:val="10"/>
        <w:numPr>
          <w:ilvl w:val="0"/>
          <w:numId w:val="5"/>
        </w:numPr>
        <w:tabs>
          <w:tab w:val="left" w:pos="310"/>
        </w:tabs>
        <w:spacing w:before="158" w:after="0" w:line="360" w:lineRule="auto"/>
        <w:ind w:left="100" w:right="552" w:firstLine="0"/>
        <w:jc w:val="both"/>
        <w:rPr>
          <w:sz w:val="24"/>
        </w:rPr>
      </w:pPr>
      <w:r>
        <w:rPr>
          <w:b/>
          <w:position w:val="1"/>
          <w:sz w:val="28"/>
        </w:rPr>
        <w:t>User Experience and Accessibility</w:t>
      </w:r>
      <w:r>
        <w:rPr>
          <w:position w:val="1"/>
          <w:sz w:val="28"/>
        </w:rPr>
        <w:t xml:space="preserve">: </w:t>
      </w:r>
      <w:r>
        <w:rPr>
          <w:sz w:val="24"/>
        </w:rPr>
        <w:t>Examining the impact of TTS technology on user</w:t>
      </w:r>
      <w:r>
        <w:rPr>
          <w:spacing w:val="-1"/>
          <w:sz w:val="24"/>
        </w:rPr>
        <w:t xml:space="preserve"> </w:t>
      </w:r>
      <w:r>
        <w:rPr>
          <w:sz w:val="24"/>
        </w:rPr>
        <w:t>experiences,</w:t>
      </w:r>
      <w:r>
        <w:rPr>
          <w:spacing w:val="-1"/>
          <w:sz w:val="24"/>
        </w:rPr>
        <w:t xml:space="preserve"> </w:t>
      </w:r>
      <w:r>
        <w:rPr>
          <w:sz w:val="24"/>
        </w:rPr>
        <w:t>accessibility,</w:t>
      </w:r>
      <w:r>
        <w:rPr>
          <w:spacing w:val="-1"/>
          <w:sz w:val="24"/>
        </w:rPr>
        <w:t xml:space="preserve"> </w:t>
      </w:r>
      <w:r>
        <w:rPr>
          <w:sz w:val="24"/>
        </w:rPr>
        <w:t>and</w:t>
      </w:r>
      <w:r>
        <w:rPr>
          <w:spacing w:val="-1"/>
          <w:sz w:val="24"/>
        </w:rPr>
        <w:t xml:space="preserve"> </w:t>
      </w:r>
      <w:r>
        <w:rPr>
          <w:sz w:val="24"/>
        </w:rPr>
        <w:t>inclusion</w:t>
      </w:r>
      <w:r>
        <w:rPr>
          <w:spacing w:val="-1"/>
          <w:sz w:val="24"/>
        </w:rPr>
        <w:t xml:space="preserve"> </w:t>
      </w:r>
      <w:r>
        <w:rPr>
          <w:sz w:val="24"/>
        </w:rPr>
        <w:t>for</w:t>
      </w:r>
      <w:r>
        <w:rPr>
          <w:spacing w:val="-1"/>
          <w:sz w:val="24"/>
        </w:rPr>
        <w:t xml:space="preserve"> </w:t>
      </w:r>
      <w:r>
        <w:rPr>
          <w:sz w:val="24"/>
        </w:rPr>
        <w:t>individuals</w:t>
      </w:r>
      <w:r>
        <w:rPr>
          <w:spacing w:val="-1"/>
          <w:sz w:val="24"/>
        </w:rPr>
        <w:t xml:space="preserve"> </w:t>
      </w:r>
      <w:r>
        <w:rPr>
          <w:sz w:val="24"/>
        </w:rPr>
        <w:t>with</w:t>
      </w:r>
      <w:r>
        <w:rPr>
          <w:spacing w:val="-1"/>
          <w:sz w:val="24"/>
        </w:rPr>
        <w:t xml:space="preserve"> </w:t>
      </w:r>
      <w:r>
        <w:rPr>
          <w:sz w:val="24"/>
        </w:rPr>
        <w:t>visual</w:t>
      </w:r>
      <w:r>
        <w:rPr>
          <w:spacing w:val="-1"/>
          <w:sz w:val="24"/>
        </w:rPr>
        <w:t xml:space="preserve"> </w:t>
      </w:r>
      <w:r>
        <w:rPr>
          <w:sz w:val="24"/>
        </w:rPr>
        <w:t>impairments,</w:t>
      </w:r>
      <w:r>
        <w:rPr>
          <w:spacing w:val="-1"/>
          <w:sz w:val="24"/>
        </w:rPr>
        <w:t xml:space="preserve"> </w:t>
      </w:r>
      <w:r>
        <w:rPr>
          <w:sz w:val="24"/>
        </w:rPr>
        <w:t>reading difficulties, and diverse linguistic backgrounds.</w:t>
      </w:r>
    </w:p>
    <w:p w14:paraId="431306DB">
      <w:pPr>
        <w:spacing w:after="0" w:line="360" w:lineRule="auto"/>
        <w:jc w:val="both"/>
        <w:rPr>
          <w:sz w:val="24"/>
        </w:rPr>
        <w:sectPr>
          <w:pgSz w:w="11900" w:h="16820"/>
          <w:pgMar w:top="1380" w:right="880" w:bottom="280" w:left="1340" w:header="720" w:footer="720" w:gutter="0"/>
          <w:cols w:space="720" w:num="1"/>
        </w:sectPr>
      </w:pPr>
    </w:p>
    <w:p w14:paraId="2CC39609">
      <w:pPr>
        <w:pStyle w:val="10"/>
        <w:numPr>
          <w:ilvl w:val="0"/>
          <w:numId w:val="5"/>
        </w:numPr>
        <w:tabs>
          <w:tab w:val="left" w:pos="310"/>
        </w:tabs>
        <w:spacing w:before="58" w:after="0" w:line="360" w:lineRule="auto"/>
        <w:ind w:left="100" w:right="552" w:firstLine="0"/>
        <w:jc w:val="both"/>
        <w:rPr>
          <w:sz w:val="24"/>
        </w:rPr>
      </w:pPr>
      <w:r>
        <w:rPr>
          <w:b/>
          <w:position w:val="1"/>
          <w:sz w:val="28"/>
        </w:rPr>
        <w:t>Customization and Personalization</w:t>
      </w:r>
      <w:r>
        <w:rPr>
          <w:position w:val="1"/>
          <w:sz w:val="28"/>
        </w:rPr>
        <w:t xml:space="preserve">: </w:t>
      </w:r>
      <w:r>
        <w:rPr>
          <w:sz w:val="24"/>
        </w:rPr>
        <w:t>Assessing the extent to which TTS systems allow for customization and personalization of speech characteristics, such as pitch, speed, and voice style, to meet individual user preferences and needs.</w:t>
      </w:r>
    </w:p>
    <w:p w14:paraId="35E753D4">
      <w:pPr>
        <w:pStyle w:val="7"/>
      </w:pPr>
    </w:p>
    <w:p w14:paraId="2BEC9FCB">
      <w:pPr>
        <w:pStyle w:val="7"/>
        <w:spacing w:before="181"/>
      </w:pPr>
    </w:p>
    <w:p w14:paraId="2F2C201B">
      <w:pPr>
        <w:pStyle w:val="10"/>
        <w:numPr>
          <w:ilvl w:val="0"/>
          <w:numId w:val="5"/>
        </w:numPr>
        <w:tabs>
          <w:tab w:val="left" w:pos="310"/>
        </w:tabs>
        <w:spacing w:before="0" w:after="0" w:line="360" w:lineRule="auto"/>
        <w:ind w:left="100" w:right="553" w:firstLine="0"/>
        <w:jc w:val="both"/>
        <w:rPr>
          <w:sz w:val="24"/>
        </w:rPr>
      </w:pPr>
      <w:r>
        <w:rPr>
          <w:b/>
          <w:position w:val="1"/>
          <w:sz w:val="28"/>
        </w:rPr>
        <w:t>Applications and Domains</w:t>
      </w:r>
      <w:r>
        <w:rPr>
          <w:position w:val="1"/>
          <w:sz w:val="28"/>
        </w:rPr>
        <w:t xml:space="preserve">: </w:t>
      </w:r>
      <w:r>
        <w:rPr>
          <w:sz w:val="24"/>
        </w:rPr>
        <w:t>Surveying the diverse applications and domains where TTS recognition is utilized, including assistive technologies, virtual assistants, language learning tools, navigation systems, interactive media, and telecommunication services.</w:t>
      </w:r>
    </w:p>
    <w:p w14:paraId="067488F6">
      <w:pPr>
        <w:pStyle w:val="10"/>
        <w:numPr>
          <w:ilvl w:val="0"/>
          <w:numId w:val="5"/>
        </w:numPr>
        <w:tabs>
          <w:tab w:val="left" w:pos="310"/>
        </w:tabs>
        <w:spacing w:before="159" w:after="0" w:line="360" w:lineRule="auto"/>
        <w:ind w:left="100" w:right="553" w:firstLine="0"/>
        <w:jc w:val="both"/>
        <w:rPr>
          <w:sz w:val="24"/>
        </w:rPr>
      </w:pPr>
      <w:r>
        <w:rPr>
          <w:b/>
          <w:position w:val="1"/>
          <w:sz w:val="28"/>
        </w:rPr>
        <w:t>Ethical and Societal Implications</w:t>
      </w:r>
      <w:r>
        <w:rPr>
          <w:position w:val="1"/>
          <w:sz w:val="28"/>
        </w:rPr>
        <w:t xml:space="preserve">: </w:t>
      </w:r>
      <w:r>
        <w:rPr>
          <w:sz w:val="24"/>
        </w:rPr>
        <w:t>Exploring ethical considerations and societal implications associated with the use of TTS technology, including issues related to privacy, consent, data security, and the potential misuse of synthesized speech for deceptive purposes.</w:t>
      </w:r>
    </w:p>
    <w:p w14:paraId="5EA65B81">
      <w:pPr>
        <w:pStyle w:val="10"/>
        <w:numPr>
          <w:ilvl w:val="0"/>
          <w:numId w:val="5"/>
        </w:numPr>
        <w:tabs>
          <w:tab w:val="left" w:pos="310"/>
        </w:tabs>
        <w:spacing w:before="158" w:after="0" w:line="360" w:lineRule="auto"/>
        <w:ind w:left="100" w:right="553" w:firstLine="0"/>
        <w:jc w:val="both"/>
        <w:rPr>
          <w:sz w:val="24"/>
        </w:rPr>
      </w:pPr>
      <w:r>
        <w:rPr>
          <w:b/>
          <w:position w:val="1"/>
          <w:sz w:val="28"/>
        </w:rPr>
        <w:t>Technological Challenges and Future Directions</w:t>
      </w:r>
      <w:r>
        <w:rPr>
          <w:position w:val="1"/>
          <w:sz w:val="28"/>
        </w:rPr>
        <w:t xml:space="preserve">: </w:t>
      </w:r>
      <w:r>
        <w:rPr>
          <w:sz w:val="24"/>
        </w:rPr>
        <w:t>Identifying key technological challenges and research directions in TTS recognition, such as improving speech naturalness, enhancing multilingual synthesis capabilities, addressing real-time processing constraints,</w:t>
      </w:r>
      <w:r>
        <w:rPr>
          <w:spacing w:val="40"/>
          <w:sz w:val="24"/>
        </w:rPr>
        <w:t xml:space="preserve"> </w:t>
      </w:r>
      <w:r>
        <w:rPr>
          <w:sz w:val="24"/>
        </w:rPr>
        <w:t>and advancing ethical frameworks and regulatory guidelines.</w:t>
      </w:r>
    </w:p>
    <w:p w14:paraId="0042AA5D">
      <w:pPr>
        <w:pStyle w:val="10"/>
        <w:numPr>
          <w:ilvl w:val="0"/>
          <w:numId w:val="5"/>
        </w:numPr>
        <w:tabs>
          <w:tab w:val="left" w:pos="310"/>
        </w:tabs>
        <w:spacing w:before="159" w:after="0" w:line="360" w:lineRule="auto"/>
        <w:ind w:left="100" w:right="553" w:firstLine="0"/>
        <w:jc w:val="both"/>
        <w:rPr>
          <w:sz w:val="24"/>
        </w:rPr>
      </w:pPr>
      <w:r>
        <w:rPr>
          <w:b/>
          <w:position w:val="1"/>
          <w:sz w:val="28"/>
        </w:rPr>
        <w:t>Educational and Clinical Applications</w:t>
      </w:r>
      <w:r>
        <w:rPr>
          <w:position w:val="1"/>
          <w:sz w:val="28"/>
        </w:rPr>
        <w:t xml:space="preserve">: </w:t>
      </w:r>
      <w:r>
        <w:rPr>
          <w:sz w:val="24"/>
        </w:rPr>
        <w:t>Investigating the efficacy and usability of TTS-enabled solutions in educational settings, language learning environments, and clinical applications, including speech therapy interventions and assistive communication devices.</w:t>
      </w:r>
    </w:p>
    <w:p w14:paraId="1C3F3BF8">
      <w:pPr>
        <w:pStyle w:val="10"/>
        <w:numPr>
          <w:ilvl w:val="0"/>
          <w:numId w:val="5"/>
        </w:numPr>
        <w:tabs>
          <w:tab w:val="left" w:pos="450"/>
        </w:tabs>
        <w:spacing w:before="159" w:after="0" w:line="360" w:lineRule="auto"/>
        <w:ind w:left="100" w:right="553" w:firstLine="0"/>
        <w:jc w:val="both"/>
        <w:rPr>
          <w:sz w:val="24"/>
        </w:rPr>
      </w:pPr>
      <w:r>
        <w:rPr>
          <w:b/>
          <w:position w:val="1"/>
          <w:sz w:val="28"/>
        </w:rPr>
        <w:t xml:space="preserve">Cross-disciplinary Perspectives: </w:t>
      </w:r>
      <w:r>
        <w:rPr>
          <w:sz w:val="24"/>
        </w:rPr>
        <w:t>Integrating insights and perspectives from</w:t>
      </w:r>
      <w:r>
        <w:rPr>
          <w:spacing w:val="40"/>
          <w:sz w:val="24"/>
        </w:rPr>
        <w:t xml:space="preserve"> </w:t>
      </w:r>
      <w:r>
        <w:rPr>
          <w:sz w:val="24"/>
        </w:rPr>
        <w:t xml:space="preserve">diverse disciplines, including linguistics, computer science, psychology, education, and healthcare, to provide a comprehensive understanding of TTS recognition and its broader </w:t>
      </w:r>
      <w:r>
        <w:rPr>
          <w:spacing w:val="-2"/>
          <w:sz w:val="24"/>
        </w:rPr>
        <w:t>implications.</w:t>
      </w:r>
    </w:p>
    <w:p w14:paraId="09EA70BF">
      <w:pPr>
        <w:spacing w:after="0" w:line="360" w:lineRule="auto"/>
        <w:jc w:val="both"/>
        <w:rPr>
          <w:sz w:val="24"/>
        </w:rPr>
        <w:sectPr>
          <w:pgSz w:w="11900" w:h="16820"/>
          <w:pgMar w:top="1380" w:right="880" w:bottom="280" w:left="1340" w:header="720" w:footer="720" w:gutter="0"/>
          <w:cols w:space="720" w:num="1"/>
        </w:sectPr>
      </w:pPr>
    </w:p>
    <w:p w14:paraId="30A02C1F">
      <w:pPr>
        <w:pStyle w:val="7"/>
        <w:rPr>
          <w:sz w:val="28"/>
        </w:rPr>
      </w:pPr>
    </w:p>
    <w:p w14:paraId="38397E60">
      <w:pPr>
        <w:pStyle w:val="7"/>
        <w:rPr>
          <w:sz w:val="28"/>
        </w:rPr>
      </w:pPr>
    </w:p>
    <w:p w14:paraId="4725326A">
      <w:pPr>
        <w:pStyle w:val="7"/>
        <w:rPr>
          <w:sz w:val="28"/>
        </w:rPr>
      </w:pPr>
    </w:p>
    <w:p w14:paraId="2E8BBECA">
      <w:pPr>
        <w:pStyle w:val="7"/>
        <w:rPr>
          <w:sz w:val="28"/>
        </w:rPr>
      </w:pPr>
    </w:p>
    <w:p w14:paraId="09727407">
      <w:pPr>
        <w:pStyle w:val="7"/>
        <w:rPr>
          <w:sz w:val="28"/>
        </w:rPr>
      </w:pPr>
    </w:p>
    <w:p w14:paraId="061A9866">
      <w:pPr>
        <w:pStyle w:val="7"/>
        <w:spacing w:before="140"/>
        <w:rPr>
          <w:sz w:val="28"/>
        </w:rPr>
      </w:pPr>
    </w:p>
    <w:p w14:paraId="24E89637">
      <w:pPr>
        <w:pStyle w:val="3"/>
        <w:spacing w:line="480" w:lineRule="auto"/>
        <w:ind w:left="3068" w:firstLine="673"/>
        <w:jc w:val="left"/>
      </w:pPr>
      <w:r>
        <w:t>CHAPTER 2 LITERATURE</w:t>
      </w:r>
      <w:r>
        <w:rPr>
          <w:spacing w:val="-18"/>
        </w:rPr>
        <w:t xml:space="preserve"> </w:t>
      </w:r>
      <w:r>
        <w:t>REVIEW</w:t>
      </w:r>
    </w:p>
    <w:p w14:paraId="0303489C">
      <w:pPr>
        <w:spacing w:before="0" w:line="480" w:lineRule="auto"/>
        <w:ind w:left="820" w:right="562" w:firstLine="0"/>
        <w:jc w:val="left"/>
        <w:rPr>
          <w:b/>
          <w:sz w:val="28"/>
        </w:rPr>
      </w:pPr>
      <w:r>
        <w:rPr>
          <w:b/>
          <w:color w:val="0D0D0D"/>
          <w:sz w:val="28"/>
        </w:rPr>
        <w:t>Title:</w:t>
      </w:r>
      <w:r>
        <w:rPr>
          <w:b/>
          <w:color w:val="0D0D0D"/>
          <w:spacing w:val="-5"/>
          <w:sz w:val="28"/>
        </w:rPr>
        <w:t xml:space="preserve"> </w:t>
      </w:r>
      <w:r>
        <w:rPr>
          <w:b/>
          <w:color w:val="0D0D0D"/>
          <w:sz w:val="28"/>
        </w:rPr>
        <w:t>Literature</w:t>
      </w:r>
      <w:r>
        <w:rPr>
          <w:b/>
          <w:color w:val="0D0D0D"/>
          <w:spacing w:val="-5"/>
          <w:sz w:val="28"/>
        </w:rPr>
        <w:t xml:space="preserve"> </w:t>
      </w:r>
      <w:r>
        <w:rPr>
          <w:b/>
          <w:color w:val="0D0D0D"/>
          <w:sz w:val="28"/>
        </w:rPr>
        <w:t>Review</w:t>
      </w:r>
      <w:r>
        <w:rPr>
          <w:b/>
          <w:color w:val="0D0D0D"/>
          <w:spacing w:val="-5"/>
          <w:sz w:val="28"/>
        </w:rPr>
        <w:t xml:space="preserve"> </w:t>
      </w:r>
      <w:r>
        <w:rPr>
          <w:b/>
          <w:color w:val="0D0D0D"/>
          <w:sz w:val="28"/>
        </w:rPr>
        <w:t>on</w:t>
      </w:r>
      <w:r>
        <w:rPr>
          <w:b/>
          <w:color w:val="0D0D0D"/>
          <w:spacing w:val="-5"/>
          <w:sz w:val="28"/>
        </w:rPr>
        <w:t xml:space="preserve"> </w:t>
      </w:r>
      <w:r>
        <w:rPr>
          <w:b/>
          <w:color w:val="0D0D0D"/>
          <w:sz w:val="28"/>
        </w:rPr>
        <w:t>Speech</w:t>
      </w:r>
      <w:r>
        <w:rPr>
          <w:b/>
          <w:color w:val="0D0D0D"/>
          <w:spacing w:val="-5"/>
          <w:sz w:val="28"/>
        </w:rPr>
        <w:t xml:space="preserve"> </w:t>
      </w:r>
      <w:r>
        <w:rPr>
          <w:b/>
          <w:color w:val="0D0D0D"/>
          <w:sz w:val="28"/>
        </w:rPr>
        <w:t>Recognition</w:t>
      </w:r>
      <w:r>
        <w:rPr>
          <w:b/>
          <w:color w:val="0D0D0D"/>
          <w:spacing w:val="-5"/>
          <w:sz w:val="28"/>
        </w:rPr>
        <w:t xml:space="preserve"> </w:t>
      </w:r>
      <w:r>
        <w:rPr>
          <w:b/>
          <w:color w:val="0D0D0D"/>
          <w:sz w:val="28"/>
        </w:rPr>
        <w:t>in</w:t>
      </w:r>
      <w:r>
        <w:rPr>
          <w:b/>
          <w:color w:val="0D0D0D"/>
          <w:spacing w:val="-5"/>
          <w:sz w:val="28"/>
        </w:rPr>
        <w:t xml:space="preserve"> </w:t>
      </w:r>
      <w:r>
        <w:rPr>
          <w:b/>
          <w:color w:val="0D0D0D"/>
          <w:sz w:val="28"/>
        </w:rPr>
        <w:t>Text</w:t>
      </w:r>
      <w:r>
        <w:rPr>
          <w:b/>
          <w:color w:val="0D0D0D"/>
          <w:spacing w:val="-5"/>
          <w:sz w:val="28"/>
        </w:rPr>
        <w:t xml:space="preserve"> </w:t>
      </w:r>
      <w:r>
        <w:rPr>
          <w:b/>
          <w:color w:val="0D0D0D"/>
          <w:sz w:val="28"/>
        </w:rPr>
        <w:t>Analysis Authors: Vasudeva Prasad. S.N, Anand. D</w:t>
      </w:r>
    </w:p>
    <w:p w14:paraId="5105C84E">
      <w:pPr>
        <w:spacing w:before="0" w:line="320" w:lineRule="exact"/>
        <w:ind w:left="820" w:right="0" w:firstLine="0"/>
        <w:jc w:val="left"/>
        <w:rPr>
          <w:b/>
          <w:sz w:val="28"/>
        </w:rPr>
      </w:pPr>
      <w:r>
        <w:rPr>
          <w:b/>
          <w:color w:val="0D0D0D"/>
          <w:sz w:val="28"/>
        </w:rPr>
        <w:t xml:space="preserve">Year: </w:t>
      </w:r>
      <w:r>
        <w:rPr>
          <w:b/>
          <w:color w:val="0D0D0D"/>
          <w:spacing w:val="-4"/>
          <w:sz w:val="28"/>
        </w:rPr>
        <w:t>2021</w:t>
      </w:r>
    </w:p>
    <w:p w14:paraId="1B6550F8">
      <w:pPr>
        <w:pStyle w:val="10"/>
        <w:numPr>
          <w:ilvl w:val="1"/>
          <w:numId w:val="6"/>
        </w:numPr>
        <w:tabs>
          <w:tab w:val="left" w:pos="520"/>
        </w:tabs>
        <w:spacing w:before="319" w:after="0" w:line="240" w:lineRule="auto"/>
        <w:ind w:left="520" w:right="0" w:hanging="420"/>
        <w:jc w:val="both"/>
        <w:rPr>
          <w:b/>
          <w:sz w:val="28"/>
        </w:rPr>
      </w:pPr>
      <w:r>
        <w:rPr>
          <w:b/>
          <w:color w:val="0D0D0D"/>
          <w:spacing w:val="-2"/>
          <w:sz w:val="28"/>
        </w:rPr>
        <w:t>Overview</w:t>
      </w:r>
    </w:p>
    <w:p w14:paraId="0EC3C45E">
      <w:pPr>
        <w:pStyle w:val="7"/>
        <w:spacing w:before="321" w:line="360" w:lineRule="auto"/>
        <w:ind w:left="100" w:right="552" w:firstLine="720"/>
        <w:jc w:val="both"/>
      </w:pPr>
      <w:r>
        <w:rPr>
          <w:color w:val="0D0D0D"/>
        </w:rPr>
        <w:t>This</w:t>
      </w:r>
      <w:r>
        <w:rPr>
          <w:color w:val="0D0D0D"/>
          <w:spacing w:val="-1"/>
        </w:rPr>
        <w:t xml:space="preserve"> </w:t>
      </w:r>
      <w:r>
        <w:rPr>
          <w:color w:val="0D0D0D"/>
        </w:rPr>
        <w:t>literature</w:t>
      </w:r>
      <w:r>
        <w:rPr>
          <w:color w:val="0D0D0D"/>
          <w:spacing w:val="-1"/>
        </w:rPr>
        <w:t xml:space="preserve"> </w:t>
      </w:r>
      <w:r>
        <w:rPr>
          <w:color w:val="0D0D0D"/>
        </w:rPr>
        <w:t>review</w:t>
      </w:r>
      <w:r>
        <w:rPr>
          <w:color w:val="0D0D0D"/>
          <w:spacing w:val="-1"/>
        </w:rPr>
        <w:t xml:space="preserve"> </w:t>
      </w:r>
      <w:r>
        <w:rPr>
          <w:color w:val="0D0D0D"/>
        </w:rPr>
        <w:t>focuses</w:t>
      </w:r>
      <w:r>
        <w:rPr>
          <w:color w:val="0D0D0D"/>
          <w:spacing w:val="-1"/>
        </w:rPr>
        <w:t xml:space="preserve"> </w:t>
      </w:r>
      <w:r>
        <w:rPr>
          <w:color w:val="0D0D0D"/>
        </w:rPr>
        <w:t>on</w:t>
      </w:r>
      <w:r>
        <w:rPr>
          <w:color w:val="0D0D0D"/>
          <w:spacing w:val="-1"/>
        </w:rPr>
        <w:t xml:space="preserve"> </w:t>
      </w:r>
      <w:r>
        <w:rPr>
          <w:color w:val="0D0D0D"/>
        </w:rPr>
        <w:t>the</w:t>
      </w:r>
      <w:r>
        <w:rPr>
          <w:color w:val="0D0D0D"/>
          <w:spacing w:val="-1"/>
        </w:rPr>
        <w:t xml:space="preserve"> </w:t>
      </w:r>
      <w:r>
        <w:rPr>
          <w:color w:val="0D0D0D"/>
        </w:rPr>
        <w:t>field</w:t>
      </w:r>
      <w:r>
        <w:rPr>
          <w:color w:val="0D0D0D"/>
          <w:spacing w:val="-1"/>
        </w:rPr>
        <w:t xml:space="preserve"> </w:t>
      </w:r>
      <w:r>
        <w:rPr>
          <w:color w:val="0D0D0D"/>
        </w:rPr>
        <w:t>of</w:t>
      </w:r>
      <w:r>
        <w:rPr>
          <w:color w:val="0D0D0D"/>
          <w:spacing w:val="-1"/>
        </w:rPr>
        <w:t xml:space="preserve"> </w:t>
      </w:r>
      <w:r>
        <w:rPr>
          <w:color w:val="0D0D0D"/>
        </w:rPr>
        <w:t>text-to-speech</w:t>
      </w:r>
      <w:r>
        <w:rPr>
          <w:color w:val="0D0D0D"/>
          <w:spacing w:val="-1"/>
        </w:rPr>
        <w:t xml:space="preserve"> </w:t>
      </w:r>
      <w:r>
        <w:rPr>
          <w:color w:val="0D0D0D"/>
        </w:rPr>
        <w:t>recognition,</w:t>
      </w:r>
      <w:r>
        <w:rPr>
          <w:color w:val="0D0D0D"/>
          <w:spacing w:val="-1"/>
        </w:rPr>
        <w:t xml:space="preserve"> </w:t>
      </w:r>
      <w:r>
        <w:rPr>
          <w:color w:val="0D0D0D"/>
        </w:rPr>
        <w:t>exploring</w:t>
      </w:r>
      <w:r>
        <w:rPr>
          <w:color w:val="0D0D0D"/>
          <w:spacing w:val="-1"/>
        </w:rPr>
        <w:t xml:space="preserve"> </w:t>
      </w:r>
      <w:r>
        <w:rPr>
          <w:color w:val="0D0D0D"/>
        </w:rPr>
        <w:t>key variables, performance metrics, and relevant dimensions in the context of advancing technology in speech recognition. Additionally, the review highlights the significance of specific</w:t>
      </w:r>
      <w:r>
        <w:rPr>
          <w:color w:val="0D0D0D"/>
          <w:spacing w:val="-2"/>
        </w:rPr>
        <w:t xml:space="preserve"> </w:t>
      </w:r>
      <w:r>
        <w:rPr>
          <w:color w:val="0D0D0D"/>
        </w:rPr>
        <w:t>traits,</w:t>
      </w:r>
      <w:r>
        <w:rPr>
          <w:color w:val="0D0D0D"/>
          <w:spacing w:val="-2"/>
        </w:rPr>
        <w:t xml:space="preserve"> </w:t>
      </w:r>
      <w:r>
        <w:rPr>
          <w:color w:val="0D0D0D"/>
        </w:rPr>
        <w:t>such</w:t>
      </w:r>
      <w:r>
        <w:rPr>
          <w:color w:val="0D0D0D"/>
          <w:spacing w:val="-2"/>
        </w:rPr>
        <w:t xml:space="preserve"> </w:t>
      </w:r>
      <w:r>
        <w:rPr>
          <w:color w:val="0D0D0D"/>
        </w:rPr>
        <w:t>as</w:t>
      </w:r>
      <w:r>
        <w:rPr>
          <w:color w:val="0D0D0D"/>
          <w:spacing w:val="-2"/>
        </w:rPr>
        <w:t xml:space="preserve"> </w:t>
      </w:r>
      <w:r>
        <w:rPr>
          <w:color w:val="0D0D0D"/>
        </w:rPr>
        <w:t>the</w:t>
      </w:r>
      <w:r>
        <w:rPr>
          <w:color w:val="0D0D0D"/>
          <w:spacing w:val="-2"/>
        </w:rPr>
        <w:t xml:space="preserve"> </w:t>
      </w:r>
      <w:r>
        <w:rPr>
          <w:color w:val="0D0D0D"/>
        </w:rPr>
        <w:t>role</w:t>
      </w:r>
      <w:r>
        <w:rPr>
          <w:color w:val="0D0D0D"/>
          <w:spacing w:val="-2"/>
        </w:rPr>
        <w:t xml:space="preserve"> </w:t>
      </w:r>
      <w:r>
        <w:rPr>
          <w:color w:val="0D0D0D"/>
        </w:rPr>
        <w:t>of</w:t>
      </w:r>
      <w:r>
        <w:rPr>
          <w:color w:val="0D0D0D"/>
          <w:spacing w:val="-2"/>
        </w:rPr>
        <w:t xml:space="preserve"> </w:t>
      </w:r>
      <w:r>
        <w:rPr>
          <w:color w:val="0D0D0D"/>
        </w:rPr>
        <w:t>accent</w:t>
      </w:r>
      <w:r>
        <w:rPr>
          <w:color w:val="0D0D0D"/>
          <w:spacing w:val="-2"/>
        </w:rPr>
        <w:t xml:space="preserve"> </w:t>
      </w:r>
      <w:r>
        <w:rPr>
          <w:color w:val="0D0D0D"/>
        </w:rPr>
        <w:t>and</w:t>
      </w:r>
      <w:r>
        <w:rPr>
          <w:color w:val="0D0D0D"/>
          <w:spacing w:val="-2"/>
        </w:rPr>
        <w:t xml:space="preserve"> </w:t>
      </w:r>
      <w:r>
        <w:rPr>
          <w:color w:val="0D0D0D"/>
        </w:rPr>
        <w:t>linguistic</w:t>
      </w:r>
      <w:r>
        <w:rPr>
          <w:color w:val="0D0D0D"/>
          <w:spacing w:val="-2"/>
        </w:rPr>
        <w:t xml:space="preserve"> </w:t>
      </w:r>
      <w:r>
        <w:rPr>
          <w:color w:val="0D0D0D"/>
        </w:rPr>
        <w:t>variations,</w:t>
      </w:r>
      <w:r>
        <w:rPr>
          <w:color w:val="0D0D0D"/>
          <w:spacing w:val="-2"/>
        </w:rPr>
        <w:t xml:space="preserve"> </w:t>
      </w:r>
      <w:r>
        <w:rPr>
          <w:color w:val="0D0D0D"/>
        </w:rPr>
        <w:t>and</w:t>
      </w:r>
      <w:r>
        <w:rPr>
          <w:color w:val="0D0D0D"/>
          <w:spacing w:val="-2"/>
        </w:rPr>
        <w:t xml:space="preserve"> </w:t>
      </w:r>
      <w:r>
        <w:rPr>
          <w:color w:val="0D0D0D"/>
        </w:rPr>
        <w:t>the</w:t>
      </w:r>
      <w:r>
        <w:rPr>
          <w:color w:val="0D0D0D"/>
          <w:spacing w:val="-2"/>
        </w:rPr>
        <w:t xml:space="preserve"> </w:t>
      </w:r>
      <w:r>
        <w:rPr>
          <w:color w:val="0D0D0D"/>
        </w:rPr>
        <w:t>conditions</w:t>
      </w:r>
      <w:r>
        <w:rPr>
          <w:color w:val="0D0D0D"/>
          <w:spacing w:val="-2"/>
        </w:rPr>
        <w:t xml:space="preserve"> </w:t>
      </w:r>
      <w:r>
        <w:rPr>
          <w:color w:val="0D0D0D"/>
        </w:rPr>
        <w:t>that</w:t>
      </w:r>
      <w:r>
        <w:rPr>
          <w:color w:val="0D0D0D"/>
          <w:spacing w:val="-2"/>
        </w:rPr>
        <w:t xml:space="preserve"> </w:t>
      </w:r>
      <w:r>
        <w:rPr>
          <w:color w:val="0D0D0D"/>
        </w:rPr>
        <w:t>have spurred the need for efficient methods in text and speech analysis.</w:t>
      </w:r>
    </w:p>
    <w:p w14:paraId="0A393086">
      <w:pPr>
        <w:pStyle w:val="4"/>
        <w:numPr>
          <w:ilvl w:val="1"/>
          <w:numId w:val="6"/>
        </w:numPr>
        <w:tabs>
          <w:tab w:val="left" w:pos="520"/>
        </w:tabs>
        <w:spacing w:before="160" w:after="0" w:line="240" w:lineRule="auto"/>
        <w:ind w:left="520" w:right="0" w:hanging="420"/>
        <w:jc w:val="both"/>
      </w:pPr>
      <w:r>
        <w:rPr>
          <w:color w:val="0D0D0D"/>
        </w:rPr>
        <w:t xml:space="preserve">Analysis of Speech Recognition in </w:t>
      </w:r>
      <w:r>
        <w:rPr>
          <w:color w:val="0D0D0D"/>
          <w:spacing w:val="-4"/>
        </w:rPr>
        <w:t>Text</w:t>
      </w:r>
    </w:p>
    <w:p w14:paraId="44AA7637">
      <w:pPr>
        <w:pStyle w:val="7"/>
        <w:spacing w:before="321" w:line="360" w:lineRule="auto"/>
        <w:ind w:left="100" w:right="553" w:firstLine="720"/>
        <w:jc w:val="both"/>
      </w:pPr>
      <w:r>
        <w:rPr>
          <w:color w:val="0D0D0D"/>
        </w:rPr>
        <w:t>Speech recognition in text analysis involves the process of deciphering spoken language into written text, playing a pivotal role in various applications, including transcription services, voice assistants, and automated customer support. The following factors are examined to understand the landscape of text-to-speech recognition:</w:t>
      </w:r>
    </w:p>
    <w:p w14:paraId="40497325">
      <w:pPr>
        <w:pStyle w:val="7"/>
      </w:pPr>
    </w:p>
    <w:p w14:paraId="38E2D0B0">
      <w:pPr>
        <w:pStyle w:val="7"/>
        <w:spacing w:before="182"/>
      </w:pPr>
    </w:p>
    <w:p w14:paraId="23E1BC3A">
      <w:pPr>
        <w:pStyle w:val="4"/>
        <w:numPr>
          <w:ilvl w:val="2"/>
          <w:numId w:val="6"/>
        </w:numPr>
        <w:tabs>
          <w:tab w:val="left" w:pos="730"/>
        </w:tabs>
        <w:spacing w:before="0" w:after="0" w:line="240" w:lineRule="auto"/>
        <w:ind w:left="730" w:right="0" w:hanging="630"/>
        <w:jc w:val="both"/>
      </w:pPr>
      <w:r>
        <w:rPr>
          <w:color w:val="0D0D0D"/>
        </w:rPr>
        <w:t xml:space="preserve">Accuracy and Performance </w:t>
      </w:r>
      <w:r>
        <w:rPr>
          <w:color w:val="0D0D0D"/>
          <w:spacing w:val="-2"/>
        </w:rPr>
        <w:t>Metrics</w:t>
      </w:r>
    </w:p>
    <w:p w14:paraId="05F670B1">
      <w:pPr>
        <w:pStyle w:val="7"/>
        <w:spacing w:before="321" w:line="360" w:lineRule="auto"/>
        <w:ind w:left="100" w:right="553" w:firstLine="720"/>
        <w:jc w:val="both"/>
      </w:pPr>
      <w:r>
        <w:rPr>
          <w:color w:val="0D0D0D"/>
        </w:rPr>
        <w:t>Accurate recognition of spoken words is paramount in text-to-speech systems. This section of the review delves into the metrics used to evaluate performance, including word error</w:t>
      </w:r>
      <w:r>
        <w:rPr>
          <w:color w:val="0D0D0D"/>
          <w:spacing w:val="35"/>
        </w:rPr>
        <w:t xml:space="preserve"> </w:t>
      </w:r>
      <w:r>
        <w:rPr>
          <w:color w:val="0D0D0D"/>
        </w:rPr>
        <w:t>rate</w:t>
      </w:r>
      <w:r>
        <w:rPr>
          <w:color w:val="0D0D0D"/>
          <w:spacing w:val="35"/>
        </w:rPr>
        <w:t xml:space="preserve"> </w:t>
      </w:r>
      <w:r>
        <w:rPr>
          <w:color w:val="0D0D0D"/>
        </w:rPr>
        <w:t>(WER),</w:t>
      </w:r>
      <w:r>
        <w:rPr>
          <w:color w:val="0D0D0D"/>
          <w:spacing w:val="35"/>
        </w:rPr>
        <w:t xml:space="preserve"> </w:t>
      </w:r>
      <w:r>
        <w:rPr>
          <w:color w:val="0D0D0D"/>
        </w:rPr>
        <w:t>phoneme</w:t>
      </w:r>
      <w:r>
        <w:rPr>
          <w:color w:val="0D0D0D"/>
          <w:spacing w:val="35"/>
        </w:rPr>
        <w:t xml:space="preserve"> </w:t>
      </w:r>
      <w:r>
        <w:rPr>
          <w:color w:val="0D0D0D"/>
        </w:rPr>
        <w:t>error</w:t>
      </w:r>
      <w:r>
        <w:rPr>
          <w:color w:val="0D0D0D"/>
          <w:spacing w:val="35"/>
        </w:rPr>
        <w:t xml:space="preserve"> </w:t>
      </w:r>
      <w:r>
        <w:rPr>
          <w:color w:val="0D0D0D"/>
        </w:rPr>
        <w:t>rate</w:t>
      </w:r>
      <w:r>
        <w:rPr>
          <w:color w:val="0D0D0D"/>
          <w:spacing w:val="35"/>
        </w:rPr>
        <w:t xml:space="preserve"> </w:t>
      </w:r>
      <w:r>
        <w:rPr>
          <w:color w:val="0D0D0D"/>
        </w:rPr>
        <w:t>(PER),</w:t>
      </w:r>
      <w:r>
        <w:rPr>
          <w:color w:val="0D0D0D"/>
          <w:spacing w:val="35"/>
        </w:rPr>
        <w:t xml:space="preserve"> </w:t>
      </w:r>
      <w:r>
        <w:rPr>
          <w:color w:val="0D0D0D"/>
        </w:rPr>
        <w:t>and</w:t>
      </w:r>
      <w:r>
        <w:rPr>
          <w:color w:val="0D0D0D"/>
          <w:spacing w:val="35"/>
        </w:rPr>
        <w:t xml:space="preserve"> </w:t>
      </w:r>
      <w:r>
        <w:rPr>
          <w:color w:val="0D0D0D"/>
        </w:rPr>
        <w:t>overall</w:t>
      </w:r>
      <w:r>
        <w:rPr>
          <w:color w:val="0D0D0D"/>
          <w:spacing w:val="35"/>
        </w:rPr>
        <w:t xml:space="preserve"> </w:t>
      </w:r>
      <w:r>
        <w:rPr>
          <w:color w:val="0D0D0D"/>
        </w:rPr>
        <w:t>system</w:t>
      </w:r>
      <w:r>
        <w:rPr>
          <w:color w:val="0D0D0D"/>
          <w:spacing w:val="35"/>
        </w:rPr>
        <w:t xml:space="preserve"> </w:t>
      </w:r>
      <w:r>
        <w:rPr>
          <w:color w:val="0D0D0D"/>
        </w:rPr>
        <w:t>accuracy.</w:t>
      </w:r>
      <w:r>
        <w:rPr>
          <w:color w:val="0D0D0D"/>
          <w:spacing w:val="35"/>
        </w:rPr>
        <w:t xml:space="preserve"> </w:t>
      </w:r>
      <w:r>
        <w:rPr>
          <w:color w:val="0D0D0D"/>
        </w:rPr>
        <w:t>It</w:t>
      </w:r>
      <w:r>
        <w:rPr>
          <w:color w:val="0D0D0D"/>
          <w:spacing w:val="35"/>
        </w:rPr>
        <w:t xml:space="preserve"> </w:t>
      </w:r>
      <w:r>
        <w:rPr>
          <w:color w:val="0D0D0D"/>
        </w:rPr>
        <w:t>explores</w:t>
      </w:r>
      <w:r>
        <w:rPr>
          <w:color w:val="0D0D0D"/>
          <w:spacing w:val="35"/>
        </w:rPr>
        <w:t xml:space="preserve"> </w:t>
      </w:r>
      <w:r>
        <w:rPr>
          <w:color w:val="0D0D0D"/>
          <w:spacing w:val="-5"/>
        </w:rPr>
        <w:t>the</w:t>
      </w:r>
    </w:p>
    <w:p w14:paraId="5DEE378A">
      <w:pPr>
        <w:spacing w:after="0" w:line="360" w:lineRule="auto"/>
        <w:jc w:val="both"/>
        <w:sectPr>
          <w:pgSz w:w="11900" w:h="16820"/>
          <w:pgMar w:top="1940" w:right="880" w:bottom="280" w:left="1340" w:header="720" w:footer="720" w:gutter="0"/>
          <w:cols w:space="720" w:num="1"/>
        </w:sectPr>
      </w:pPr>
    </w:p>
    <w:p w14:paraId="4C641394">
      <w:pPr>
        <w:pStyle w:val="7"/>
        <w:spacing w:before="60" w:line="360" w:lineRule="auto"/>
        <w:ind w:left="100" w:right="553"/>
        <w:jc w:val="both"/>
      </w:pPr>
      <w:r>
        <w:rPr>
          <w:color w:val="0D0D0D"/>
        </w:rPr>
        <w:t>challenges faced in achieving high accuracy, such as background noise and speaker</w:t>
      </w:r>
      <w:r>
        <w:rPr>
          <w:color w:val="0D0D0D"/>
          <w:spacing w:val="40"/>
        </w:rPr>
        <w:t xml:space="preserve"> </w:t>
      </w:r>
      <w:r>
        <w:rPr>
          <w:color w:val="0D0D0D"/>
          <w:spacing w:val="-2"/>
        </w:rPr>
        <w:t>variations.</w:t>
      </w:r>
    </w:p>
    <w:p w14:paraId="618D44C3">
      <w:pPr>
        <w:pStyle w:val="7"/>
      </w:pPr>
    </w:p>
    <w:p w14:paraId="7BD41D0E">
      <w:pPr>
        <w:pStyle w:val="7"/>
      </w:pPr>
    </w:p>
    <w:p w14:paraId="0222D64C">
      <w:pPr>
        <w:pStyle w:val="7"/>
      </w:pPr>
    </w:p>
    <w:p w14:paraId="32EB069B">
      <w:pPr>
        <w:pStyle w:val="7"/>
      </w:pPr>
    </w:p>
    <w:p w14:paraId="34B1BAD4">
      <w:pPr>
        <w:pStyle w:val="7"/>
      </w:pPr>
    </w:p>
    <w:p w14:paraId="5125D4E3">
      <w:pPr>
        <w:pStyle w:val="7"/>
      </w:pPr>
    </w:p>
    <w:p w14:paraId="49CC1548">
      <w:pPr>
        <w:pStyle w:val="7"/>
      </w:pPr>
    </w:p>
    <w:p w14:paraId="5CBB8676">
      <w:pPr>
        <w:pStyle w:val="7"/>
      </w:pPr>
    </w:p>
    <w:p w14:paraId="211D433B">
      <w:pPr>
        <w:pStyle w:val="7"/>
        <w:spacing w:before="248"/>
      </w:pPr>
    </w:p>
    <w:p w14:paraId="3D16B982">
      <w:pPr>
        <w:pStyle w:val="4"/>
        <w:numPr>
          <w:ilvl w:val="2"/>
          <w:numId w:val="6"/>
        </w:numPr>
        <w:tabs>
          <w:tab w:val="left" w:pos="730"/>
        </w:tabs>
        <w:spacing w:before="0" w:after="0" w:line="240" w:lineRule="auto"/>
        <w:ind w:left="730" w:right="0" w:hanging="630"/>
        <w:jc w:val="both"/>
      </w:pPr>
      <w:r>
        <w:rPr>
          <w:color w:val="0D0D0D"/>
        </w:rPr>
        <w:t xml:space="preserve">Technological </w:t>
      </w:r>
      <w:r>
        <w:rPr>
          <w:color w:val="0D0D0D"/>
          <w:spacing w:val="-2"/>
        </w:rPr>
        <w:t>Trends</w:t>
      </w:r>
    </w:p>
    <w:p w14:paraId="1E819294">
      <w:pPr>
        <w:pStyle w:val="7"/>
        <w:spacing w:before="321" w:line="360" w:lineRule="auto"/>
        <w:ind w:left="100" w:right="553" w:firstLine="720"/>
        <w:jc w:val="both"/>
      </w:pPr>
      <w:r>
        <w:rPr>
          <w:color w:val="0D0D0D"/>
        </w:rPr>
        <w:t>The review analyses current technological trends in speech recognition, including advancements in machine learning, neural networks, and deep learning. It explores how these technologies contribute to enhanced accuracy and efficiency in converting spoken language into text, enabling applications like voice-controlled devices and voice search.</w:t>
      </w:r>
    </w:p>
    <w:p w14:paraId="3A5880A1">
      <w:pPr>
        <w:pStyle w:val="4"/>
        <w:numPr>
          <w:ilvl w:val="2"/>
          <w:numId w:val="6"/>
        </w:numPr>
        <w:tabs>
          <w:tab w:val="left" w:pos="730"/>
        </w:tabs>
        <w:spacing w:before="160" w:after="0" w:line="240" w:lineRule="auto"/>
        <w:ind w:left="730" w:right="0" w:hanging="630"/>
        <w:jc w:val="both"/>
      </w:pPr>
      <w:r>
        <w:rPr>
          <w:color w:val="0D0D0D"/>
        </w:rPr>
        <w:t xml:space="preserve">Multilingual and Dialectal </w:t>
      </w:r>
      <w:r>
        <w:rPr>
          <w:color w:val="0D0D0D"/>
          <w:spacing w:val="-2"/>
        </w:rPr>
        <w:t>Recognition</w:t>
      </w:r>
    </w:p>
    <w:p w14:paraId="6F33920F">
      <w:pPr>
        <w:pStyle w:val="7"/>
        <w:spacing w:before="321" w:line="360" w:lineRule="auto"/>
        <w:ind w:left="100" w:right="553" w:firstLine="720"/>
        <w:jc w:val="both"/>
      </w:pPr>
      <w:r>
        <w:rPr>
          <w:color w:val="0D0D0D"/>
        </w:rPr>
        <w:t>Considering the linguistic diversity globally, the literature discusses the challenges and developments in recognizing various languages and dialects. It explores how text-to- speech systems adapt to different accents, regional variations, and languages, emphasizing</w:t>
      </w:r>
      <w:r>
        <w:rPr>
          <w:color w:val="0D0D0D"/>
          <w:spacing w:val="40"/>
        </w:rPr>
        <w:t xml:space="preserve"> </w:t>
      </w:r>
      <w:r>
        <w:rPr>
          <w:color w:val="0D0D0D"/>
        </w:rPr>
        <w:t>the importance of robust and inclusive recognition models.</w:t>
      </w:r>
    </w:p>
    <w:p w14:paraId="35CF79E5">
      <w:pPr>
        <w:pStyle w:val="4"/>
        <w:numPr>
          <w:ilvl w:val="2"/>
          <w:numId w:val="6"/>
        </w:numPr>
        <w:tabs>
          <w:tab w:val="left" w:pos="730"/>
        </w:tabs>
        <w:spacing w:before="160" w:after="0" w:line="240" w:lineRule="auto"/>
        <w:ind w:left="730" w:right="0" w:hanging="630"/>
        <w:jc w:val="both"/>
      </w:pPr>
      <w:r>
        <w:rPr>
          <w:color w:val="0D0D0D"/>
        </w:rPr>
        <w:t xml:space="preserve">Applications in Business and Customer </w:t>
      </w:r>
      <w:r>
        <w:rPr>
          <w:color w:val="0D0D0D"/>
          <w:spacing w:val="-2"/>
        </w:rPr>
        <w:t>Service</w:t>
      </w:r>
    </w:p>
    <w:p w14:paraId="212509C8">
      <w:pPr>
        <w:pStyle w:val="7"/>
        <w:spacing w:before="321" w:line="360" w:lineRule="auto"/>
        <w:ind w:left="100" w:right="553"/>
        <w:jc w:val="both"/>
      </w:pPr>
      <w:r>
        <w:rPr>
          <w:color w:val="0D0D0D"/>
        </w:rPr>
        <w:t>The review investigates the role of text-to-speech recognition in business environments, customer service interactions, and automated systems. It explores how accurate and efficient speech recognition contributes to improved user experiences, streamlined communication, and increased productivity.</w:t>
      </w:r>
    </w:p>
    <w:p w14:paraId="6FB4FF35">
      <w:pPr>
        <w:pStyle w:val="4"/>
        <w:numPr>
          <w:ilvl w:val="2"/>
          <w:numId w:val="6"/>
        </w:numPr>
        <w:tabs>
          <w:tab w:val="left" w:pos="730"/>
        </w:tabs>
        <w:spacing w:before="160" w:after="0" w:line="240" w:lineRule="auto"/>
        <w:ind w:left="730" w:right="0" w:hanging="630"/>
        <w:jc w:val="both"/>
      </w:pPr>
      <w:r>
        <w:rPr>
          <w:color w:val="0D0D0D"/>
        </w:rPr>
        <w:t xml:space="preserve">Ethical and Privacy </w:t>
      </w:r>
      <w:r>
        <w:rPr>
          <w:color w:val="0D0D0D"/>
          <w:spacing w:val="-2"/>
        </w:rPr>
        <w:t>Considerations</w:t>
      </w:r>
    </w:p>
    <w:p w14:paraId="2A9DC657">
      <w:pPr>
        <w:pStyle w:val="7"/>
        <w:spacing w:before="321" w:line="360" w:lineRule="auto"/>
        <w:ind w:left="100" w:right="553" w:firstLine="720"/>
        <w:jc w:val="both"/>
      </w:pPr>
      <w:r>
        <w:rPr>
          <w:color w:val="0D0D0D"/>
        </w:rPr>
        <w:t>As speech recognition technology becomes more pervasive, the literature review addresses ethical concerns and privacy considerations. It explores the potential impact on</w:t>
      </w:r>
      <w:r>
        <w:rPr>
          <w:color w:val="0D0D0D"/>
          <w:spacing w:val="40"/>
        </w:rPr>
        <w:t xml:space="preserve"> </w:t>
      </w:r>
      <w:r>
        <w:rPr>
          <w:color w:val="0D0D0D"/>
        </w:rPr>
        <w:t>user privacy and the responsible use of speech data in various applications.</w:t>
      </w:r>
    </w:p>
    <w:p w14:paraId="41A8B2CE">
      <w:pPr>
        <w:pStyle w:val="4"/>
        <w:numPr>
          <w:ilvl w:val="2"/>
          <w:numId w:val="6"/>
        </w:numPr>
        <w:tabs>
          <w:tab w:val="left" w:pos="730"/>
        </w:tabs>
        <w:spacing w:before="160" w:after="0" w:line="240" w:lineRule="auto"/>
        <w:ind w:left="730" w:right="0" w:hanging="630"/>
        <w:jc w:val="both"/>
      </w:pPr>
      <w:r>
        <w:rPr>
          <w:color w:val="0D0D0D"/>
        </w:rPr>
        <w:t xml:space="preserve">Future </w:t>
      </w:r>
      <w:r>
        <w:rPr>
          <w:color w:val="0D0D0D"/>
          <w:spacing w:val="-2"/>
        </w:rPr>
        <w:t>Directions</w:t>
      </w:r>
    </w:p>
    <w:p w14:paraId="7CF2700D">
      <w:pPr>
        <w:spacing w:after="0" w:line="240" w:lineRule="auto"/>
        <w:jc w:val="both"/>
        <w:sectPr>
          <w:pgSz w:w="11900" w:h="16820"/>
          <w:pgMar w:top="1380" w:right="880" w:bottom="280" w:left="1340" w:header="720" w:footer="720" w:gutter="0"/>
          <w:cols w:space="720" w:num="1"/>
        </w:sectPr>
      </w:pPr>
    </w:p>
    <w:p w14:paraId="07ABD110">
      <w:pPr>
        <w:pStyle w:val="7"/>
        <w:spacing w:before="60" w:line="360" w:lineRule="auto"/>
        <w:ind w:left="100" w:right="553" w:firstLine="720"/>
        <w:jc w:val="both"/>
      </w:pPr>
      <w:r>
        <w:rPr>
          <w:color w:val="0D0D0D"/>
        </w:rPr>
        <w:t>The literature review concludes by discussing potential future directions in text-to- speech recognition, including advancements in natural language processing, real-time applications, and the integration of speech recognition with other emerging technologies.</w:t>
      </w:r>
    </w:p>
    <w:p w14:paraId="2FBB0BDC">
      <w:pPr>
        <w:pStyle w:val="7"/>
        <w:spacing w:before="160" w:line="360" w:lineRule="auto"/>
        <w:ind w:left="100" w:right="553" w:firstLine="720"/>
        <w:jc w:val="both"/>
      </w:pPr>
      <w:r>
        <w:rPr>
          <w:color w:val="0D0D0D"/>
        </w:rPr>
        <w:t>This literature review provides a comprehensive understanding of the current state, challenges, and future prospects of speech recognition in text analysis, offering insights for researchers, developers, and practitioners in the field.</w:t>
      </w:r>
    </w:p>
    <w:p w14:paraId="6092C8F9">
      <w:pPr>
        <w:pStyle w:val="7"/>
      </w:pPr>
    </w:p>
    <w:p w14:paraId="139A719F">
      <w:pPr>
        <w:pStyle w:val="7"/>
      </w:pPr>
    </w:p>
    <w:p w14:paraId="6ED9D9E2">
      <w:pPr>
        <w:pStyle w:val="7"/>
      </w:pPr>
    </w:p>
    <w:p w14:paraId="1443090C">
      <w:pPr>
        <w:pStyle w:val="7"/>
        <w:spacing w:before="204"/>
      </w:pPr>
    </w:p>
    <w:p w14:paraId="37450D1D">
      <w:pPr>
        <w:pStyle w:val="2"/>
        <w:ind w:left="1775"/>
      </w:pPr>
      <w:r>
        <w:rPr>
          <w:color w:val="0D0D0D"/>
        </w:rPr>
        <w:t xml:space="preserve">Title: Advances in Text-to-Speech </w:t>
      </w:r>
      <w:r>
        <w:rPr>
          <w:color w:val="0D0D0D"/>
          <w:spacing w:val="-2"/>
        </w:rPr>
        <w:t>Recognition</w:t>
      </w:r>
    </w:p>
    <w:p w14:paraId="1E58A386">
      <w:pPr>
        <w:spacing w:before="344" w:line="480" w:lineRule="auto"/>
        <w:ind w:left="820" w:right="5187" w:firstLine="0"/>
        <w:jc w:val="left"/>
        <w:rPr>
          <w:sz w:val="28"/>
        </w:rPr>
      </w:pPr>
      <w:r>
        <w:rPr>
          <w:color w:val="0D0D0D"/>
          <w:sz w:val="28"/>
        </w:rPr>
        <w:t>Authors:</w:t>
      </w:r>
      <w:r>
        <w:rPr>
          <w:color w:val="0D0D0D"/>
          <w:spacing w:val="-18"/>
          <w:sz w:val="28"/>
        </w:rPr>
        <w:t xml:space="preserve"> </w:t>
      </w:r>
      <w:r>
        <w:rPr>
          <w:color w:val="0D0D0D"/>
          <w:sz w:val="28"/>
        </w:rPr>
        <w:t>[</w:t>
      </w:r>
      <w:r>
        <w:fldChar w:fldCharType="begin"/>
      </w:r>
      <w:r>
        <w:instrText xml:space="preserve"> HYPERLINK "https://www.amazon.science/author/douglas-gantenbein" \h </w:instrText>
      </w:r>
      <w:r>
        <w:fldChar w:fldCharType="separate"/>
      </w:r>
      <w:r>
        <w:rPr>
          <w:sz w:val="28"/>
        </w:rPr>
        <w:t>Douglas</w:t>
      </w:r>
      <w:r>
        <w:rPr>
          <w:spacing w:val="-17"/>
          <w:sz w:val="28"/>
        </w:rPr>
        <w:t xml:space="preserve"> </w:t>
      </w:r>
      <w:r>
        <w:rPr>
          <w:sz w:val="28"/>
        </w:rPr>
        <w:t>Gantenbein</w:t>
      </w:r>
      <w:r>
        <w:rPr>
          <w:sz w:val="28"/>
        </w:rPr>
        <w:fldChar w:fldCharType="end"/>
      </w:r>
      <w:r>
        <w:rPr>
          <w:color w:val="0D0D0D"/>
          <w:sz w:val="28"/>
        </w:rPr>
        <w:t>] Year: [Year]</w:t>
      </w:r>
    </w:p>
    <w:p w14:paraId="7A337AF0">
      <w:pPr>
        <w:pStyle w:val="4"/>
        <w:spacing w:before="0" w:line="320" w:lineRule="exact"/>
        <w:jc w:val="left"/>
      </w:pPr>
      <w:r>
        <w:rPr>
          <w:color w:val="0D0D0D"/>
        </w:rPr>
        <w:t xml:space="preserve">2.2.6. Key Success </w:t>
      </w:r>
      <w:r>
        <w:rPr>
          <w:color w:val="0D0D0D"/>
          <w:spacing w:val="-2"/>
        </w:rPr>
        <w:t>Factors</w:t>
      </w:r>
    </w:p>
    <w:p w14:paraId="7EF52532">
      <w:pPr>
        <w:pStyle w:val="7"/>
        <w:spacing w:before="321" w:line="360" w:lineRule="auto"/>
        <w:ind w:left="100" w:right="552" w:firstLine="720"/>
        <w:jc w:val="both"/>
      </w:pPr>
      <w:r>
        <w:rPr>
          <w:color w:val="0D0D0D"/>
        </w:rPr>
        <w:t xml:space="preserve">This literature review explores the cutting-edge developments and key success factors in the realm of text-to-speech recognition. It delves into the pivotal variables that propel the achievements of text-to-speech recognition systems, shedding light on their role in the ongoing evolution of technology and the diverse applications demanding sophisticated voice </w:t>
      </w:r>
      <w:r>
        <w:rPr>
          <w:color w:val="0D0D0D"/>
          <w:spacing w:val="-2"/>
        </w:rPr>
        <w:t>interfaces.</w:t>
      </w:r>
    </w:p>
    <w:p w14:paraId="573990B1">
      <w:pPr>
        <w:pStyle w:val="7"/>
        <w:spacing w:before="160" w:line="360" w:lineRule="auto"/>
        <w:ind w:left="100" w:right="553" w:firstLine="720"/>
        <w:jc w:val="both"/>
      </w:pPr>
      <w:r>
        <w:rPr>
          <w:color w:val="0D0D0D"/>
        </w:rPr>
        <w:t>Decisions related to the enhancement and implementation of text-to-speech recognition</w:t>
      </w:r>
      <w:r>
        <w:rPr>
          <w:color w:val="0D0D0D"/>
          <w:spacing w:val="-3"/>
        </w:rPr>
        <w:t xml:space="preserve"> </w:t>
      </w:r>
      <w:r>
        <w:rPr>
          <w:color w:val="0D0D0D"/>
        </w:rPr>
        <w:t>systems</w:t>
      </w:r>
      <w:r>
        <w:rPr>
          <w:color w:val="0D0D0D"/>
          <w:spacing w:val="-3"/>
        </w:rPr>
        <w:t xml:space="preserve"> </w:t>
      </w:r>
      <w:r>
        <w:rPr>
          <w:color w:val="0D0D0D"/>
        </w:rPr>
        <w:t>remain</w:t>
      </w:r>
      <w:r>
        <w:rPr>
          <w:color w:val="0D0D0D"/>
          <w:spacing w:val="-3"/>
        </w:rPr>
        <w:t xml:space="preserve"> </w:t>
      </w:r>
      <w:r>
        <w:rPr>
          <w:color w:val="0D0D0D"/>
        </w:rPr>
        <w:t>central</w:t>
      </w:r>
      <w:r>
        <w:rPr>
          <w:color w:val="0D0D0D"/>
          <w:spacing w:val="-3"/>
        </w:rPr>
        <w:t xml:space="preserve"> </w:t>
      </w:r>
      <w:r>
        <w:rPr>
          <w:color w:val="0D0D0D"/>
        </w:rPr>
        <w:t>to</w:t>
      </w:r>
      <w:r>
        <w:rPr>
          <w:color w:val="0D0D0D"/>
          <w:spacing w:val="-3"/>
        </w:rPr>
        <w:t xml:space="preserve"> </w:t>
      </w:r>
      <w:r>
        <w:rPr>
          <w:color w:val="0D0D0D"/>
        </w:rPr>
        <w:t>the</w:t>
      </w:r>
      <w:r>
        <w:rPr>
          <w:color w:val="0D0D0D"/>
          <w:spacing w:val="-3"/>
        </w:rPr>
        <w:t xml:space="preserve"> </w:t>
      </w:r>
      <w:r>
        <w:rPr>
          <w:color w:val="0D0D0D"/>
        </w:rPr>
        <w:t>competitiveness</w:t>
      </w:r>
      <w:r>
        <w:rPr>
          <w:color w:val="0D0D0D"/>
          <w:spacing w:val="-3"/>
        </w:rPr>
        <w:t xml:space="preserve"> </w:t>
      </w:r>
      <w:r>
        <w:rPr>
          <w:color w:val="0D0D0D"/>
        </w:rPr>
        <w:t>of</w:t>
      </w:r>
      <w:r>
        <w:rPr>
          <w:color w:val="0D0D0D"/>
          <w:spacing w:val="-3"/>
        </w:rPr>
        <w:t xml:space="preserve"> </w:t>
      </w:r>
      <w:r>
        <w:rPr>
          <w:color w:val="0D0D0D"/>
        </w:rPr>
        <w:t>organizations</w:t>
      </w:r>
      <w:r>
        <w:rPr>
          <w:color w:val="0D0D0D"/>
          <w:spacing w:val="-3"/>
        </w:rPr>
        <w:t xml:space="preserve"> </w:t>
      </w:r>
      <w:r>
        <w:rPr>
          <w:color w:val="0D0D0D"/>
        </w:rPr>
        <w:t>in</w:t>
      </w:r>
      <w:r>
        <w:rPr>
          <w:color w:val="0D0D0D"/>
          <w:spacing w:val="-3"/>
        </w:rPr>
        <w:t xml:space="preserve"> </w:t>
      </w:r>
      <w:r>
        <w:rPr>
          <w:color w:val="0D0D0D"/>
        </w:rPr>
        <w:t>the</w:t>
      </w:r>
      <w:r>
        <w:rPr>
          <w:color w:val="0D0D0D"/>
          <w:spacing w:val="-3"/>
        </w:rPr>
        <w:t xml:space="preserve"> </w:t>
      </w:r>
      <w:r>
        <w:rPr>
          <w:color w:val="0D0D0D"/>
        </w:rPr>
        <w:t>dynamically evolving technological landscape. The involvement of key management figures is underscored, drawing parallels</w:t>
      </w:r>
    </w:p>
    <w:p w14:paraId="0AB8C979">
      <w:pPr>
        <w:pStyle w:val="7"/>
      </w:pPr>
    </w:p>
    <w:p w14:paraId="7FF7D57E">
      <w:pPr>
        <w:pStyle w:val="7"/>
      </w:pPr>
    </w:p>
    <w:p w14:paraId="14DD27A1">
      <w:pPr>
        <w:pStyle w:val="7"/>
      </w:pPr>
    </w:p>
    <w:p w14:paraId="2BC25A6A">
      <w:pPr>
        <w:pStyle w:val="7"/>
        <w:spacing w:before="182"/>
      </w:pPr>
    </w:p>
    <w:p w14:paraId="44C5D4BC">
      <w:pPr>
        <w:pStyle w:val="4"/>
        <w:numPr>
          <w:ilvl w:val="1"/>
          <w:numId w:val="7"/>
        </w:numPr>
        <w:tabs>
          <w:tab w:val="left" w:pos="590"/>
        </w:tabs>
        <w:spacing w:before="0" w:after="0" w:line="240" w:lineRule="auto"/>
        <w:ind w:left="590" w:right="0" w:hanging="490"/>
        <w:jc w:val="left"/>
      </w:pPr>
      <w:r>
        <w:rPr>
          <w:color w:val="0D0D0D"/>
        </w:rPr>
        <w:t xml:space="preserve">Contributing </w:t>
      </w:r>
      <w:r>
        <w:rPr>
          <w:color w:val="0D0D0D"/>
          <w:spacing w:val="-2"/>
        </w:rPr>
        <w:t>Factors</w:t>
      </w:r>
    </w:p>
    <w:p w14:paraId="3FA7BE19">
      <w:pPr>
        <w:pStyle w:val="7"/>
        <w:spacing w:before="321" w:line="360" w:lineRule="auto"/>
        <w:ind w:left="100" w:right="552" w:firstLine="720"/>
        <w:jc w:val="both"/>
      </w:pPr>
      <w:r>
        <w:rPr>
          <w:color w:val="0D0D0D"/>
        </w:rPr>
        <w:t>This section dissects the multifaceted contributing factors shaping the contemporary landscape of text-to-speech recognition:</w:t>
      </w:r>
    </w:p>
    <w:p w14:paraId="7A0CBC1C">
      <w:pPr>
        <w:pStyle w:val="4"/>
        <w:numPr>
          <w:ilvl w:val="2"/>
          <w:numId w:val="7"/>
        </w:numPr>
        <w:tabs>
          <w:tab w:val="left" w:pos="800"/>
        </w:tabs>
        <w:spacing w:before="160" w:after="0" w:line="240" w:lineRule="auto"/>
        <w:ind w:left="800" w:right="0" w:hanging="700"/>
        <w:jc w:val="left"/>
      </w:pPr>
      <w:r>
        <w:rPr>
          <w:color w:val="0D0D0D"/>
        </w:rPr>
        <w:t xml:space="preserve">Precision and Performance </w:t>
      </w:r>
      <w:r>
        <w:rPr>
          <w:color w:val="0D0D0D"/>
          <w:spacing w:val="-2"/>
        </w:rPr>
        <w:t>Metrics</w:t>
      </w:r>
    </w:p>
    <w:p w14:paraId="21515282">
      <w:pPr>
        <w:spacing w:after="0" w:line="240" w:lineRule="auto"/>
        <w:jc w:val="left"/>
        <w:sectPr>
          <w:pgSz w:w="11900" w:h="16820"/>
          <w:pgMar w:top="1380" w:right="880" w:bottom="280" w:left="1340" w:header="720" w:footer="720" w:gutter="0"/>
          <w:cols w:space="720" w:num="1"/>
        </w:sectPr>
      </w:pPr>
    </w:p>
    <w:p w14:paraId="7D1F2996">
      <w:pPr>
        <w:pStyle w:val="7"/>
        <w:spacing w:before="60" w:line="360" w:lineRule="auto"/>
        <w:ind w:left="100" w:right="553" w:firstLine="720"/>
        <w:jc w:val="both"/>
      </w:pPr>
      <w:r>
        <w:rPr>
          <w:color w:val="0D0D0D"/>
        </w:rPr>
        <w:t>The review places a heightened emphasis on the imperative of precision in recognizing</w:t>
      </w:r>
      <w:r>
        <w:rPr>
          <w:color w:val="0D0D0D"/>
          <w:spacing w:val="-1"/>
        </w:rPr>
        <w:t xml:space="preserve"> </w:t>
      </w:r>
      <w:r>
        <w:rPr>
          <w:color w:val="0D0D0D"/>
        </w:rPr>
        <w:t>spoken</w:t>
      </w:r>
      <w:r>
        <w:rPr>
          <w:color w:val="0D0D0D"/>
          <w:spacing w:val="-1"/>
        </w:rPr>
        <w:t xml:space="preserve"> </w:t>
      </w:r>
      <w:r>
        <w:rPr>
          <w:color w:val="0D0D0D"/>
        </w:rPr>
        <w:t>words</w:t>
      </w:r>
      <w:r>
        <w:rPr>
          <w:color w:val="0D0D0D"/>
          <w:spacing w:val="-1"/>
        </w:rPr>
        <w:t xml:space="preserve"> </w:t>
      </w:r>
      <w:r>
        <w:rPr>
          <w:color w:val="0D0D0D"/>
        </w:rPr>
        <w:t>within</w:t>
      </w:r>
      <w:r>
        <w:rPr>
          <w:color w:val="0D0D0D"/>
          <w:spacing w:val="-1"/>
        </w:rPr>
        <w:t xml:space="preserve"> </w:t>
      </w:r>
      <w:r>
        <w:rPr>
          <w:color w:val="0D0D0D"/>
        </w:rPr>
        <w:t>text-to-speech</w:t>
      </w:r>
      <w:r>
        <w:rPr>
          <w:color w:val="0D0D0D"/>
          <w:spacing w:val="-1"/>
        </w:rPr>
        <w:t xml:space="preserve"> </w:t>
      </w:r>
      <w:r>
        <w:rPr>
          <w:color w:val="0D0D0D"/>
        </w:rPr>
        <w:t>systems.</w:t>
      </w:r>
      <w:r>
        <w:rPr>
          <w:color w:val="0D0D0D"/>
          <w:spacing w:val="-1"/>
        </w:rPr>
        <w:t xml:space="preserve"> </w:t>
      </w:r>
      <w:r>
        <w:rPr>
          <w:color w:val="0D0D0D"/>
        </w:rPr>
        <w:t>Advanced</w:t>
      </w:r>
      <w:r>
        <w:rPr>
          <w:color w:val="0D0D0D"/>
          <w:spacing w:val="-1"/>
        </w:rPr>
        <w:t xml:space="preserve"> </w:t>
      </w:r>
      <w:r>
        <w:rPr>
          <w:color w:val="0D0D0D"/>
        </w:rPr>
        <w:t>metrics</w:t>
      </w:r>
      <w:r>
        <w:rPr>
          <w:color w:val="0D0D0D"/>
          <w:spacing w:val="-1"/>
        </w:rPr>
        <w:t xml:space="preserve"> </w:t>
      </w:r>
      <w:r>
        <w:rPr>
          <w:color w:val="0D0D0D"/>
        </w:rPr>
        <w:t>such</w:t>
      </w:r>
      <w:r>
        <w:rPr>
          <w:color w:val="0D0D0D"/>
          <w:spacing w:val="-1"/>
        </w:rPr>
        <w:t xml:space="preserve"> </w:t>
      </w:r>
      <w:r>
        <w:rPr>
          <w:color w:val="0D0D0D"/>
        </w:rPr>
        <w:t>as</w:t>
      </w:r>
      <w:r>
        <w:rPr>
          <w:color w:val="0D0D0D"/>
          <w:spacing w:val="-1"/>
        </w:rPr>
        <w:t xml:space="preserve"> </w:t>
      </w:r>
      <w:r>
        <w:rPr>
          <w:color w:val="0D0D0D"/>
        </w:rPr>
        <w:t>phoneme error rate (PER) and word error rate (WER) are discussed, exploring challenges and breakthroughs in achieving heightened accuracy, especially in the presence of environmental noise and diverse speaker characteristics.</w:t>
      </w:r>
    </w:p>
    <w:p w14:paraId="481B70C7">
      <w:pPr>
        <w:pStyle w:val="4"/>
        <w:numPr>
          <w:ilvl w:val="2"/>
          <w:numId w:val="7"/>
        </w:numPr>
        <w:tabs>
          <w:tab w:val="left" w:pos="800"/>
        </w:tabs>
        <w:spacing w:before="160" w:after="0" w:line="240" w:lineRule="auto"/>
        <w:ind w:left="800" w:right="0" w:hanging="700"/>
        <w:jc w:val="both"/>
      </w:pPr>
      <w:r>
        <w:rPr>
          <w:color w:val="0D0D0D"/>
        </w:rPr>
        <w:t xml:space="preserve">Technological </w:t>
      </w:r>
      <w:r>
        <w:rPr>
          <w:color w:val="0D0D0D"/>
          <w:spacing w:val="-2"/>
        </w:rPr>
        <w:t>Innovations</w:t>
      </w:r>
    </w:p>
    <w:p w14:paraId="61B21233">
      <w:pPr>
        <w:pStyle w:val="7"/>
        <w:spacing w:before="321" w:line="360" w:lineRule="auto"/>
        <w:ind w:left="100" w:right="553" w:firstLine="720"/>
        <w:jc w:val="both"/>
      </w:pPr>
      <w:r>
        <w:rPr>
          <w:color w:val="0D0D0D"/>
        </w:rPr>
        <w:t>Cutting-edge developments in machine learning, neural networks, and deep learning are</w:t>
      </w:r>
      <w:r>
        <w:rPr>
          <w:color w:val="0D0D0D"/>
          <w:spacing w:val="-2"/>
        </w:rPr>
        <w:t xml:space="preserve"> </w:t>
      </w:r>
      <w:r>
        <w:rPr>
          <w:color w:val="0D0D0D"/>
        </w:rPr>
        <w:t>scrutinized</w:t>
      </w:r>
      <w:r>
        <w:rPr>
          <w:color w:val="0D0D0D"/>
          <w:spacing w:val="-2"/>
        </w:rPr>
        <w:t xml:space="preserve"> </w:t>
      </w:r>
      <w:r>
        <w:rPr>
          <w:color w:val="0D0D0D"/>
        </w:rPr>
        <w:t>as</w:t>
      </w:r>
      <w:r>
        <w:rPr>
          <w:color w:val="0D0D0D"/>
          <w:spacing w:val="-2"/>
        </w:rPr>
        <w:t xml:space="preserve"> </w:t>
      </w:r>
      <w:r>
        <w:rPr>
          <w:color w:val="0D0D0D"/>
        </w:rPr>
        <w:t>influential</w:t>
      </w:r>
      <w:r>
        <w:rPr>
          <w:color w:val="0D0D0D"/>
          <w:spacing w:val="-2"/>
        </w:rPr>
        <w:t xml:space="preserve"> </w:t>
      </w:r>
      <w:r>
        <w:rPr>
          <w:color w:val="0D0D0D"/>
        </w:rPr>
        <w:t>trends</w:t>
      </w:r>
      <w:r>
        <w:rPr>
          <w:color w:val="0D0D0D"/>
          <w:spacing w:val="-2"/>
        </w:rPr>
        <w:t xml:space="preserve"> </w:t>
      </w:r>
      <w:r>
        <w:rPr>
          <w:color w:val="0D0D0D"/>
        </w:rPr>
        <w:t>shaping</w:t>
      </w:r>
      <w:r>
        <w:rPr>
          <w:color w:val="0D0D0D"/>
          <w:spacing w:val="-2"/>
        </w:rPr>
        <w:t xml:space="preserve"> </w:t>
      </w:r>
      <w:r>
        <w:rPr>
          <w:color w:val="0D0D0D"/>
        </w:rPr>
        <w:t>text-to-speech</w:t>
      </w:r>
      <w:r>
        <w:rPr>
          <w:color w:val="0D0D0D"/>
          <w:spacing w:val="-2"/>
        </w:rPr>
        <w:t xml:space="preserve"> </w:t>
      </w:r>
      <w:r>
        <w:rPr>
          <w:color w:val="0D0D0D"/>
        </w:rPr>
        <w:t>recognition.</w:t>
      </w:r>
      <w:r>
        <w:rPr>
          <w:color w:val="0D0D0D"/>
          <w:spacing w:val="-2"/>
        </w:rPr>
        <w:t xml:space="preserve"> </w:t>
      </w:r>
      <w:r>
        <w:rPr>
          <w:color w:val="0D0D0D"/>
        </w:rPr>
        <w:t>The</w:t>
      </w:r>
      <w:r>
        <w:rPr>
          <w:color w:val="0D0D0D"/>
          <w:spacing w:val="-2"/>
        </w:rPr>
        <w:t xml:space="preserve"> </w:t>
      </w:r>
      <w:r>
        <w:rPr>
          <w:color w:val="0D0D0D"/>
        </w:rPr>
        <w:t>literature</w:t>
      </w:r>
      <w:r>
        <w:rPr>
          <w:color w:val="0D0D0D"/>
          <w:spacing w:val="-2"/>
        </w:rPr>
        <w:t xml:space="preserve"> </w:t>
      </w:r>
      <w:r>
        <w:rPr>
          <w:color w:val="0D0D0D"/>
        </w:rPr>
        <w:t>assesses how these technological advancements propel superior accuracy and efficiency, enabling the creation of innovative applications ranging from voice-controlled devices to advanced voice search capabilities.</w:t>
      </w:r>
    </w:p>
    <w:p w14:paraId="359A3700">
      <w:pPr>
        <w:pStyle w:val="4"/>
        <w:numPr>
          <w:ilvl w:val="2"/>
          <w:numId w:val="7"/>
        </w:numPr>
        <w:tabs>
          <w:tab w:val="left" w:pos="800"/>
        </w:tabs>
        <w:spacing w:before="160" w:after="0" w:line="240" w:lineRule="auto"/>
        <w:ind w:left="800" w:right="0" w:hanging="700"/>
        <w:jc w:val="both"/>
      </w:pPr>
      <w:r>
        <w:rPr>
          <w:color w:val="0D0D0D"/>
        </w:rPr>
        <w:t xml:space="preserve">Multilingual and Dialectal </w:t>
      </w:r>
      <w:r>
        <w:rPr>
          <w:color w:val="0D0D0D"/>
          <w:spacing w:val="-2"/>
        </w:rPr>
        <w:t>Recognition</w:t>
      </w:r>
    </w:p>
    <w:p w14:paraId="556D5032">
      <w:pPr>
        <w:pStyle w:val="7"/>
        <w:spacing w:before="321" w:line="360" w:lineRule="auto"/>
        <w:ind w:left="100" w:right="553" w:firstLine="720"/>
        <w:jc w:val="both"/>
      </w:pPr>
      <w:r>
        <w:rPr>
          <w:color w:val="0D0D0D"/>
        </w:rPr>
        <w:t>Recognizing the global linguistic diversity, this review delves into the challenges and strides made in recognizing an array of languages and dialects. The adaptability of text-to- speech systems to diverse accents and regional linguistic variations is explored, emphasizing the importance of comprehensive recognition models.</w:t>
      </w:r>
    </w:p>
    <w:p w14:paraId="43C3CB13">
      <w:pPr>
        <w:pStyle w:val="4"/>
        <w:numPr>
          <w:ilvl w:val="2"/>
          <w:numId w:val="7"/>
        </w:numPr>
        <w:tabs>
          <w:tab w:val="left" w:pos="800"/>
        </w:tabs>
        <w:spacing w:before="160" w:after="0" w:line="240" w:lineRule="auto"/>
        <w:ind w:left="800" w:right="0" w:hanging="700"/>
        <w:jc w:val="both"/>
      </w:pPr>
      <w:r>
        <w:rPr>
          <w:color w:val="0D0D0D"/>
        </w:rPr>
        <w:t xml:space="preserve">Applications in Business and Customer </w:t>
      </w:r>
      <w:r>
        <w:rPr>
          <w:color w:val="0D0D0D"/>
          <w:spacing w:val="-2"/>
        </w:rPr>
        <w:t>Service</w:t>
      </w:r>
    </w:p>
    <w:p w14:paraId="1C35340D">
      <w:pPr>
        <w:pStyle w:val="7"/>
        <w:spacing w:before="321" w:line="360" w:lineRule="auto"/>
        <w:ind w:left="100" w:right="553" w:firstLine="720"/>
        <w:jc w:val="both"/>
      </w:pPr>
      <w:r>
        <w:rPr>
          <w:color w:val="0D0D0D"/>
        </w:rPr>
        <w:t>The literature scrutinizes the burgeoning role of text-to-speech recognition in diverse business environments, customer service interactions, and automated systems. It articulates how the precision and efficiency of speech recognition contribute to elevated user experiences, streamlined communication channels, and heightened operational productivity.</w:t>
      </w:r>
    </w:p>
    <w:p w14:paraId="2478B49C">
      <w:pPr>
        <w:pStyle w:val="7"/>
      </w:pPr>
    </w:p>
    <w:p w14:paraId="7AD9612E">
      <w:pPr>
        <w:pStyle w:val="7"/>
      </w:pPr>
    </w:p>
    <w:p w14:paraId="734C9543">
      <w:pPr>
        <w:pStyle w:val="7"/>
      </w:pPr>
    </w:p>
    <w:p w14:paraId="2A6C245B">
      <w:pPr>
        <w:pStyle w:val="7"/>
      </w:pPr>
    </w:p>
    <w:p w14:paraId="28BD9A63">
      <w:pPr>
        <w:pStyle w:val="7"/>
      </w:pPr>
    </w:p>
    <w:p w14:paraId="24976A6E">
      <w:pPr>
        <w:pStyle w:val="7"/>
      </w:pPr>
    </w:p>
    <w:p w14:paraId="75977F43">
      <w:pPr>
        <w:pStyle w:val="7"/>
        <w:spacing w:before="157"/>
      </w:pPr>
    </w:p>
    <w:p w14:paraId="226187E1">
      <w:pPr>
        <w:pStyle w:val="4"/>
        <w:numPr>
          <w:ilvl w:val="2"/>
          <w:numId w:val="7"/>
        </w:numPr>
        <w:tabs>
          <w:tab w:val="left" w:pos="800"/>
        </w:tabs>
        <w:spacing w:before="0" w:after="0" w:line="240" w:lineRule="auto"/>
        <w:ind w:left="800" w:right="0" w:hanging="700"/>
        <w:jc w:val="both"/>
      </w:pPr>
      <w:r>
        <w:rPr>
          <w:color w:val="0D0D0D"/>
        </w:rPr>
        <w:t xml:space="preserve">Ethical and Privacy </w:t>
      </w:r>
      <w:r>
        <w:rPr>
          <w:color w:val="0D0D0D"/>
          <w:spacing w:val="-2"/>
        </w:rPr>
        <w:t>Considerations</w:t>
      </w:r>
    </w:p>
    <w:p w14:paraId="5AD95225">
      <w:pPr>
        <w:pStyle w:val="7"/>
        <w:spacing w:before="321" w:line="360" w:lineRule="auto"/>
        <w:ind w:left="100" w:right="552" w:firstLine="720"/>
        <w:jc w:val="both"/>
      </w:pPr>
      <w:r>
        <w:rPr>
          <w:color w:val="0D0D0D"/>
        </w:rPr>
        <w:t>As the prevalence of text-to-speech recognition technology continues to rise, this review</w:t>
      </w:r>
      <w:r>
        <w:rPr>
          <w:color w:val="0D0D0D"/>
          <w:spacing w:val="31"/>
        </w:rPr>
        <w:t xml:space="preserve"> </w:t>
      </w:r>
      <w:r>
        <w:rPr>
          <w:color w:val="0D0D0D"/>
        </w:rPr>
        <w:t>addresses</w:t>
      </w:r>
      <w:r>
        <w:rPr>
          <w:color w:val="0D0D0D"/>
          <w:spacing w:val="31"/>
        </w:rPr>
        <w:t xml:space="preserve"> </w:t>
      </w:r>
      <w:r>
        <w:rPr>
          <w:color w:val="0D0D0D"/>
        </w:rPr>
        <w:t>the</w:t>
      </w:r>
      <w:r>
        <w:rPr>
          <w:color w:val="0D0D0D"/>
          <w:spacing w:val="31"/>
        </w:rPr>
        <w:t xml:space="preserve"> </w:t>
      </w:r>
      <w:r>
        <w:rPr>
          <w:color w:val="0D0D0D"/>
        </w:rPr>
        <w:t>ethical</w:t>
      </w:r>
      <w:r>
        <w:rPr>
          <w:color w:val="0D0D0D"/>
          <w:spacing w:val="31"/>
        </w:rPr>
        <w:t xml:space="preserve"> </w:t>
      </w:r>
      <w:r>
        <w:rPr>
          <w:color w:val="0D0D0D"/>
        </w:rPr>
        <w:t>considerations</w:t>
      </w:r>
      <w:r>
        <w:rPr>
          <w:color w:val="0D0D0D"/>
          <w:spacing w:val="31"/>
        </w:rPr>
        <w:t xml:space="preserve"> </w:t>
      </w:r>
      <w:r>
        <w:rPr>
          <w:color w:val="0D0D0D"/>
        </w:rPr>
        <w:t>and</w:t>
      </w:r>
      <w:r>
        <w:rPr>
          <w:color w:val="0D0D0D"/>
          <w:spacing w:val="31"/>
        </w:rPr>
        <w:t xml:space="preserve"> </w:t>
      </w:r>
      <w:r>
        <w:rPr>
          <w:color w:val="0D0D0D"/>
        </w:rPr>
        <w:t>privacy</w:t>
      </w:r>
      <w:r>
        <w:rPr>
          <w:color w:val="0D0D0D"/>
          <w:spacing w:val="31"/>
        </w:rPr>
        <w:t xml:space="preserve"> </w:t>
      </w:r>
      <w:r>
        <w:rPr>
          <w:color w:val="0D0D0D"/>
        </w:rPr>
        <w:t>implications.</w:t>
      </w:r>
      <w:r>
        <w:rPr>
          <w:color w:val="0D0D0D"/>
          <w:spacing w:val="31"/>
        </w:rPr>
        <w:t xml:space="preserve"> </w:t>
      </w:r>
      <w:r>
        <w:rPr>
          <w:color w:val="0D0D0D"/>
        </w:rPr>
        <w:t>It</w:t>
      </w:r>
      <w:r>
        <w:rPr>
          <w:color w:val="0D0D0D"/>
          <w:spacing w:val="31"/>
        </w:rPr>
        <w:t xml:space="preserve"> </w:t>
      </w:r>
      <w:r>
        <w:rPr>
          <w:color w:val="0D0D0D"/>
        </w:rPr>
        <w:t>critically</w:t>
      </w:r>
      <w:r>
        <w:rPr>
          <w:color w:val="0D0D0D"/>
          <w:spacing w:val="31"/>
        </w:rPr>
        <w:t xml:space="preserve"> </w:t>
      </w:r>
      <w:r>
        <w:rPr>
          <w:color w:val="0D0D0D"/>
          <w:spacing w:val="-2"/>
        </w:rPr>
        <w:t>examines</w:t>
      </w:r>
    </w:p>
    <w:p w14:paraId="2B2CBD79">
      <w:pPr>
        <w:spacing w:after="0" w:line="360" w:lineRule="auto"/>
        <w:jc w:val="both"/>
        <w:sectPr>
          <w:pgSz w:w="11900" w:h="16820"/>
          <w:pgMar w:top="1380" w:right="880" w:bottom="280" w:left="1340" w:header="720" w:footer="720" w:gutter="0"/>
          <w:cols w:space="720" w:num="1"/>
        </w:sectPr>
      </w:pPr>
    </w:p>
    <w:p w14:paraId="06476464">
      <w:pPr>
        <w:pStyle w:val="7"/>
        <w:spacing w:before="60" w:line="360" w:lineRule="auto"/>
        <w:ind w:left="100" w:right="552"/>
        <w:jc w:val="both"/>
      </w:pPr>
      <w:r>
        <w:rPr>
          <w:color w:val="0D0D0D"/>
        </w:rPr>
        <w:t>the potential impacts on user privacy and the responsible handling of speech data across a spectrum of applications.</w:t>
      </w:r>
    </w:p>
    <w:p w14:paraId="58DF230E">
      <w:pPr>
        <w:pStyle w:val="4"/>
        <w:numPr>
          <w:ilvl w:val="2"/>
          <w:numId w:val="7"/>
        </w:numPr>
        <w:tabs>
          <w:tab w:val="left" w:pos="800"/>
        </w:tabs>
        <w:spacing w:before="160" w:after="0" w:line="240" w:lineRule="auto"/>
        <w:ind w:left="800" w:right="0" w:hanging="700"/>
        <w:jc w:val="both"/>
      </w:pPr>
      <w:r>
        <w:rPr>
          <w:color w:val="0D0D0D"/>
        </w:rPr>
        <w:t xml:space="preserve">Future </w:t>
      </w:r>
      <w:r>
        <w:rPr>
          <w:color w:val="0D0D0D"/>
          <w:spacing w:val="-2"/>
        </w:rPr>
        <w:t>Trajectories</w:t>
      </w:r>
    </w:p>
    <w:p w14:paraId="57B3708C">
      <w:pPr>
        <w:pStyle w:val="7"/>
        <w:spacing w:before="321" w:line="360" w:lineRule="auto"/>
        <w:ind w:left="100" w:right="553" w:firstLine="720"/>
        <w:jc w:val="both"/>
      </w:pPr>
      <w:r>
        <w:rPr>
          <w:color w:val="0D0D0D"/>
        </w:rPr>
        <w:t xml:space="preserve">The review concludes by envisioning potential future trajectories in text-to-speech recognition. It explores forthcoming advancements in natural language processing, real-time applications, and synergies with emerging technologies, offering profound insights for researchers, developers, and practitioners navigating the dynamic landscape of text-to-speech </w:t>
      </w:r>
      <w:r>
        <w:rPr>
          <w:color w:val="0D0D0D"/>
          <w:spacing w:val="-2"/>
        </w:rPr>
        <w:t>recognition.</w:t>
      </w:r>
    </w:p>
    <w:p w14:paraId="78B0C577">
      <w:pPr>
        <w:pStyle w:val="4"/>
      </w:pPr>
      <w:r>
        <w:t xml:space="preserve">3.3. Data Analysis using natural language </w:t>
      </w:r>
      <w:r>
        <w:rPr>
          <w:spacing w:val="-2"/>
        </w:rPr>
        <w:t>processing:</w:t>
      </w:r>
    </w:p>
    <w:p w14:paraId="282B6AC9">
      <w:pPr>
        <w:pStyle w:val="7"/>
        <w:spacing w:before="321" w:line="360" w:lineRule="auto"/>
        <w:ind w:left="100" w:right="553"/>
        <w:jc w:val="both"/>
      </w:pPr>
      <w:r>
        <w:rPr>
          <w:color w:val="0D0D0D"/>
        </w:rPr>
        <w:t>One of the most effective methods for TTS recognition is utilizing dedicated software libraries and platforms tailored to handle the complexities of natural language processing (NLP) and speech synthesis</w:t>
      </w:r>
      <w:r>
        <w:t>.</w:t>
      </w:r>
    </w:p>
    <w:p w14:paraId="38D1CF5A">
      <w:pPr>
        <w:pStyle w:val="7"/>
        <w:spacing w:before="160" w:line="360" w:lineRule="auto"/>
        <w:ind w:left="100" w:right="552" w:firstLine="106"/>
        <w:jc w:val="both"/>
      </w:pPr>
      <w:r>
        <w:t>NLTK (Natural Language Toolkit): NLTK is a comprehensive library for NLP tasks in Python.</w:t>
      </w:r>
      <w:r>
        <w:rPr>
          <w:spacing w:val="-1"/>
        </w:rPr>
        <w:t xml:space="preserve"> </w:t>
      </w:r>
      <w:r>
        <w:t>It</w:t>
      </w:r>
      <w:r>
        <w:rPr>
          <w:spacing w:val="-1"/>
        </w:rPr>
        <w:t xml:space="preserve"> </w:t>
      </w:r>
      <w:r>
        <w:t>provides</w:t>
      </w:r>
      <w:r>
        <w:rPr>
          <w:spacing w:val="-1"/>
        </w:rPr>
        <w:t xml:space="preserve"> </w:t>
      </w:r>
      <w:r>
        <w:t>tools</w:t>
      </w:r>
      <w:r>
        <w:rPr>
          <w:spacing w:val="-1"/>
        </w:rPr>
        <w:t xml:space="preserve"> </w:t>
      </w:r>
      <w:r>
        <w:t>for</w:t>
      </w:r>
      <w:r>
        <w:rPr>
          <w:spacing w:val="-1"/>
        </w:rPr>
        <w:t xml:space="preserve"> </w:t>
      </w:r>
      <w:r>
        <w:t>tokenization,</w:t>
      </w:r>
      <w:r>
        <w:rPr>
          <w:spacing w:val="-1"/>
        </w:rPr>
        <w:t xml:space="preserve"> </w:t>
      </w:r>
      <w:r>
        <w:t>part-of-speech</w:t>
      </w:r>
      <w:r>
        <w:rPr>
          <w:spacing w:val="-1"/>
        </w:rPr>
        <w:t xml:space="preserve"> </w:t>
      </w:r>
      <w:r>
        <w:t>tagging,</w:t>
      </w:r>
      <w:r>
        <w:rPr>
          <w:spacing w:val="-1"/>
        </w:rPr>
        <w:t xml:space="preserve"> </w:t>
      </w:r>
      <w:r>
        <w:t>syntactic</w:t>
      </w:r>
      <w:r>
        <w:rPr>
          <w:spacing w:val="-1"/>
        </w:rPr>
        <w:t xml:space="preserve"> </w:t>
      </w:r>
      <w:r>
        <w:t>parsing,</w:t>
      </w:r>
      <w:r>
        <w:rPr>
          <w:spacing w:val="-1"/>
        </w:rPr>
        <w:t xml:space="preserve"> </w:t>
      </w:r>
      <w:r>
        <w:t>and</w:t>
      </w:r>
      <w:r>
        <w:rPr>
          <w:spacing w:val="-1"/>
        </w:rPr>
        <w:t xml:space="preserve"> </w:t>
      </w:r>
      <w:r>
        <w:t>other linguistic analyses necessary for preprocessing textual input in TTS systems.</w:t>
      </w:r>
    </w:p>
    <w:p w14:paraId="28A602B9">
      <w:pPr>
        <w:pStyle w:val="7"/>
        <w:spacing w:before="160" w:line="360" w:lineRule="auto"/>
        <w:ind w:left="100" w:right="553"/>
        <w:jc w:val="both"/>
      </w:pPr>
      <w:r>
        <w:t>spaCy: spaCy is another powerful NLP library for Python that offers efficient tokenization, named entity recognition, and dependency parsing capabilities. It is known for its speed and accuracy in processing large volumes of text data.</w:t>
      </w:r>
    </w:p>
    <w:p w14:paraId="7F7D0116">
      <w:pPr>
        <w:pStyle w:val="7"/>
        <w:spacing w:before="160" w:line="360" w:lineRule="auto"/>
        <w:ind w:left="100" w:right="553"/>
        <w:jc w:val="both"/>
      </w:pPr>
      <w:r>
        <w:t>Stanford Core NLP: Stanford Core NLP is a suite of NLP tools developed by Stanford University. It offers robust capabilities for text processing, including sentiment analysis, coreference resolution, and dependency parsing, which can be valuable in TTS applications.</w:t>
      </w:r>
    </w:p>
    <w:p w14:paraId="33C7E277">
      <w:pPr>
        <w:spacing w:after="0" w:line="360" w:lineRule="auto"/>
        <w:jc w:val="both"/>
        <w:sectPr>
          <w:pgSz w:w="11900" w:h="16820"/>
          <w:pgMar w:top="1380" w:right="880" w:bottom="280" w:left="1340" w:header="720" w:footer="720" w:gutter="0"/>
          <w:cols w:space="720" w:num="1"/>
        </w:sectPr>
      </w:pPr>
    </w:p>
    <w:p w14:paraId="2E9B6D9A">
      <w:pPr>
        <w:pStyle w:val="7"/>
        <w:rPr>
          <w:sz w:val="28"/>
        </w:rPr>
      </w:pPr>
    </w:p>
    <w:p w14:paraId="2C787D12">
      <w:pPr>
        <w:pStyle w:val="7"/>
        <w:rPr>
          <w:sz w:val="28"/>
        </w:rPr>
      </w:pPr>
    </w:p>
    <w:p w14:paraId="0BD78A20">
      <w:pPr>
        <w:pStyle w:val="7"/>
        <w:rPr>
          <w:sz w:val="28"/>
        </w:rPr>
      </w:pPr>
    </w:p>
    <w:p w14:paraId="7B4CC2A7">
      <w:pPr>
        <w:pStyle w:val="7"/>
        <w:rPr>
          <w:sz w:val="28"/>
        </w:rPr>
      </w:pPr>
    </w:p>
    <w:p w14:paraId="2BA661F2">
      <w:pPr>
        <w:pStyle w:val="7"/>
        <w:rPr>
          <w:sz w:val="28"/>
        </w:rPr>
      </w:pPr>
    </w:p>
    <w:p w14:paraId="0092A0B3">
      <w:pPr>
        <w:pStyle w:val="7"/>
        <w:rPr>
          <w:sz w:val="28"/>
        </w:rPr>
      </w:pPr>
    </w:p>
    <w:p w14:paraId="756D19CD">
      <w:pPr>
        <w:pStyle w:val="7"/>
        <w:rPr>
          <w:sz w:val="28"/>
        </w:rPr>
      </w:pPr>
    </w:p>
    <w:p w14:paraId="1F2FF2C6">
      <w:pPr>
        <w:pStyle w:val="7"/>
        <w:rPr>
          <w:sz w:val="28"/>
        </w:rPr>
      </w:pPr>
    </w:p>
    <w:p w14:paraId="7EBB7F2F">
      <w:pPr>
        <w:pStyle w:val="7"/>
        <w:rPr>
          <w:sz w:val="28"/>
        </w:rPr>
      </w:pPr>
    </w:p>
    <w:p w14:paraId="102C63CC">
      <w:pPr>
        <w:pStyle w:val="7"/>
        <w:spacing w:before="132"/>
        <w:rPr>
          <w:sz w:val="28"/>
        </w:rPr>
      </w:pPr>
    </w:p>
    <w:p w14:paraId="296F449A">
      <w:pPr>
        <w:pStyle w:val="3"/>
        <w:spacing w:line="717" w:lineRule="auto"/>
        <w:ind w:left="3159" w:right="3611"/>
      </w:pPr>
      <w:r>
        <w:t>CHAPTER 3 EXISTING</w:t>
      </w:r>
      <w:r>
        <w:rPr>
          <w:spacing w:val="-18"/>
        </w:rPr>
        <w:t xml:space="preserve"> </w:t>
      </w:r>
      <w:r>
        <w:t>SYSTEM</w:t>
      </w:r>
    </w:p>
    <w:p w14:paraId="25069FE0">
      <w:pPr>
        <w:spacing w:before="0"/>
        <w:ind w:left="100" w:right="0" w:firstLine="0"/>
        <w:jc w:val="both"/>
        <w:rPr>
          <w:b/>
          <w:sz w:val="28"/>
        </w:rPr>
      </w:pPr>
      <w:r>
        <w:rPr>
          <w:b/>
          <w:color w:val="0D0D0D"/>
          <w:sz w:val="28"/>
        </w:rPr>
        <w:t xml:space="preserve">EXISTING </w:t>
      </w:r>
      <w:r>
        <w:rPr>
          <w:b/>
          <w:color w:val="0D0D0D"/>
          <w:spacing w:val="-2"/>
          <w:sz w:val="28"/>
        </w:rPr>
        <w:t>SYSTEM:</w:t>
      </w:r>
    </w:p>
    <w:p w14:paraId="4D54655E">
      <w:pPr>
        <w:pStyle w:val="7"/>
        <w:spacing w:before="321" w:line="360" w:lineRule="auto"/>
        <w:ind w:left="100" w:right="553"/>
        <w:jc w:val="both"/>
      </w:pPr>
      <w:r>
        <w:rPr>
          <w:color w:val="0D0D0D"/>
        </w:rPr>
        <w:t>The existing systems in text-to-speech (TTS) recognition encompass a variety of approaches and technologies, each with its own strengths and limitations. Here are some notable existing systems in the field of TTS recognition:</w:t>
      </w:r>
    </w:p>
    <w:p w14:paraId="502B8736">
      <w:pPr>
        <w:pStyle w:val="7"/>
        <w:spacing w:before="159" w:line="360" w:lineRule="auto"/>
        <w:ind w:left="100" w:right="553"/>
        <w:jc w:val="both"/>
      </w:pPr>
      <w:r>
        <w:rPr>
          <w:b/>
          <w:color w:val="0D0D0D"/>
          <w:position w:val="1"/>
          <w:sz w:val="28"/>
        </w:rPr>
        <w:t>Google Text-to-Speech</w:t>
      </w:r>
      <w:r>
        <w:rPr>
          <w:color w:val="0D0D0D"/>
          <w:position w:val="1"/>
          <w:sz w:val="28"/>
        </w:rPr>
        <w:t xml:space="preserve">: </w:t>
      </w:r>
      <w:r>
        <w:rPr>
          <w:color w:val="0D0D0D"/>
        </w:rPr>
        <w:t>Google Text-to-Speech is a cloud-based service that converts text into natural-sounding speech. It offers a wide range of pre-built voices in multiple languages and allows for customization of speech parameters such as pitch, speaking rate,</w:t>
      </w:r>
      <w:r>
        <w:rPr>
          <w:color w:val="0D0D0D"/>
          <w:spacing w:val="40"/>
        </w:rPr>
        <w:t xml:space="preserve"> </w:t>
      </w:r>
      <w:r>
        <w:rPr>
          <w:color w:val="0D0D0D"/>
        </w:rPr>
        <w:t>and volume. Google Text-to-Speech is widely used in various applications, including accessibility features on mobile devices, navigation systems, and educational tools.</w:t>
      </w:r>
    </w:p>
    <w:p w14:paraId="57384290">
      <w:pPr>
        <w:pStyle w:val="7"/>
        <w:spacing w:before="159" w:line="360" w:lineRule="auto"/>
        <w:ind w:left="100" w:right="553"/>
        <w:jc w:val="both"/>
        <w:rPr>
          <w:sz w:val="28"/>
        </w:rPr>
      </w:pPr>
      <w:r>
        <w:rPr>
          <w:b/>
          <w:color w:val="0D0D0D"/>
          <w:position w:val="1"/>
          <w:sz w:val="28"/>
        </w:rPr>
        <w:t>Amazon Polly</w:t>
      </w:r>
      <w:r>
        <w:rPr>
          <w:color w:val="0D0D0D"/>
          <w:position w:val="1"/>
          <w:sz w:val="28"/>
        </w:rPr>
        <w:t xml:space="preserve">: </w:t>
      </w:r>
      <w:r>
        <w:rPr>
          <w:color w:val="0D0D0D"/>
        </w:rPr>
        <w:t>Amazon Polly is a text-to-speech service provided by Amazon Web Services (AWS). It offers lifelike speech synthesis using advanced deep learning techniques, including neural text-to-speech (NTTS) models. Amazon Polly supports a variety of languages and voices and provides options for fine-tuning speech parameters to achieve desired effects</w:t>
      </w:r>
      <w:r>
        <w:rPr>
          <w:color w:val="0D0D0D"/>
          <w:position w:val="1"/>
          <w:sz w:val="28"/>
        </w:rPr>
        <w:t>.</w:t>
      </w:r>
    </w:p>
    <w:p w14:paraId="37200778">
      <w:pPr>
        <w:pStyle w:val="7"/>
        <w:spacing w:before="157" w:line="360" w:lineRule="auto"/>
        <w:ind w:left="100" w:right="553"/>
        <w:jc w:val="both"/>
      </w:pPr>
      <w:r>
        <w:rPr>
          <w:b/>
          <w:color w:val="0D0D0D"/>
          <w:position w:val="1"/>
          <w:sz w:val="28"/>
        </w:rPr>
        <w:t xml:space="preserve">Microsoft Azure Text-to-Speech: </w:t>
      </w:r>
      <w:r>
        <w:rPr>
          <w:color w:val="0D0D0D"/>
        </w:rPr>
        <w:t>Microsoft Azure Text-to-Speech is a cloud-based TTS service that offers high-quality speech synthesis with natural intonation and pronunciation.</w:t>
      </w:r>
      <w:r>
        <w:rPr>
          <w:color w:val="0D0D0D"/>
          <w:spacing w:val="77"/>
          <w:w w:val="150"/>
        </w:rPr>
        <w:t xml:space="preserve"> </w:t>
      </w:r>
      <w:r>
        <w:rPr>
          <w:color w:val="0D0D0D"/>
        </w:rPr>
        <w:t>It</w:t>
      </w:r>
      <w:r>
        <w:rPr>
          <w:color w:val="0D0D0D"/>
          <w:spacing w:val="77"/>
          <w:w w:val="150"/>
        </w:rPr>
        <w:t xml:space="preserve"> </w:t>
      </w:r>
      <w:r>
        <w:rPr>
          <w:color w:val="0D0D0D"/>
        </w:rPr>
        <w:t>provides</w:t>
      </w:r>
      <w:r>
        <w:rPr>
          <w:color w:val="0D0D0D"/>
          <w:spacing w:val="77"/>
          <w:w w:val="150"/>
        </w:rPr>
        <w:t xml:space="preserve"> </w:t>
      </w:r>
      <w:r>
        <w:rPr>
          <w:color w:val="0D0D0D"/>
        </w:rPr>
        <w:t>a</w:t>
      </w:r>
      <w:r>
        <w:rPr>
          <w:color w:val="0D0D0D"/>
          <w:spacing w:val="77"/>
          <w:w w:val="150"/>
        </w:rPr>
        <w:t xml:space="preserve"> </w:t>
      </w:r>
      <w:r>
        <w:rPr>
          <w:color w:val="0D0D0D"/>
        </w:rPr>
        <w:t>range</w:t>
      </w:r>
      <w:r>
        <w:rPr>
          <w:color w:val="0D0D0D"/>
          <w:spacing w:val="77"/>
          <w:w w:val="150"/>
        </w:rPr>
        <w:t xml:space="preserve"> </w:t>
      </w:r>
      <w:r>
        <w:rPr>
          <w:color w:val="0D0D0D"/>
        </w:rPr>
        <w:t>of</w:t>
      </w:r>
      <w:r>
        <w:rPr>
          <w:color w:val="0D0D0D"/>
          <w:spacing w:val="77"/>
          <w:w w:val="150"/>
        </w:rPr>
        <w:t xml:space="preserve"> </w:t>
      </w:r>
      <w:r>
        <w:rPr>
          <w:color w:val="0D0D0D"/>
        </w:rPr>
        <w:t>voices</w:t>
      </w:r>
      <w:r>
        <w:rPr>
          <w:color w:val="0D0D0D"/>
          <w:spacing w:val="77"/>
          <w:w w:val="150"/>
        </w:rPr>
        <w:t xml:space="preserve"> </w:t>
      </w:r>
      <w:r>
        <w:rPr>
          <w:color w:val="0D0D0D"/>
        </w:rPr>
        <w:t>in</w:t>
      </w:r>
      <w:r>
        <w:rPr>
          <w:color w:val="0D0D0D"/>
          <w:spacing w:val="77"/>
          <w:w w:val="150"/>
        </w:rPr>
        <w:t xml:space="preserve"> </w:t>
      </w:r>
      <w:r>
        <w:rPr>
          <w:color w:val="0D0D0D"/>
        </w:rPr>
        <w:t>multiple</w:t>
      </w:r>
      <w:r>
        <w:rPr>
          <w:color w:val="0D0D0D"/>
          <w:spacing w:val="77"/>
          <w:w w:val="150"/>
        </w:rPr>
        <w:t xml:space="preserve"> </w:t>
      </w:r>
      <w:r>
        <w:rPr>
          <w:color w:val="0D0D0D"/>
        </w:rPr>
        <w:t>languages</w:t>
      </w:r>
      <w:r>
        <w:rPr>
          <w:color w:val="0D0D0D"/>
          <w:spacing w:val="77"/>
          <w:w w:val="150"/>
        </w:rPr>
        <w:t xml:space="preserve"> </w:t>
      </w:r>
      <w:r>
        <w:rPr>
          <w:color w:val="0D0D0D"/>
        </w:rPr>
        <w:t>and</w:t>
      </w:r>
      <w:r>
        <w:rPr>
          <w:color w:val="0D0D0D"/>
          <w:spacing w:val="77"/>
          <w:w w:val="150"/>
        </w:rPr>
        <w:t xml:space="preserve"> </w:t>
      </w:r>
      <w:r>
        <w:rPr>
          <w:color w:val="0D0D0D"/>
        </w:rPr>
        <w:t>allows</w:t>
      </w:r>
      <w:r>
        <w:rPr>
          <w:color w:val="0D0D0D"/>
          <w:spacing w:val="77"/>
          <w:w w:val="150"/>
        </w:rPr>
        <w:t xml:space="preserve"> </w:t>
      </w:r>
      <w:r>
        <w:rPr>
          <w:color w:val="0D0D0D"/>
          <w:spacing w:val="-5"/>
        </w:rPr>
        <w:t>for</w:t>
      </w:r>
    </w:p>
    <w:p w14:paraId="6EF47233">
      <w:pPr>
        <w:spacing w:after="0" w:line="360" w:lineRule="auto"/>
        <w:jc w:val="both"/>
        <w:sectPr>
          <w:pgSz w:w="11900" w:h="16820"/>
          <w:pgMar w:top="1940" w:right="880" w:bottom="280" w:left="1340" w:header="720" w:footer="720" w:gutter="0"/>
          <w:cols w:space="720" w:num="1"/>
        </w:sectPr>
      </w:pPr>
    </w:p>
    <w:p w14:paraId="320D482A">
      <w:pPr>
        <w:pStyle w:val="7"/>
        <w:spacing w:before="60" w:line="360" w:lineRule="auto"/>
        <w:ind w:left="100" w:right="553"/>
        <w:jc w:val="both"/>
      </w:pPr>
      <w:r>
        <w:rPr>
          <w:color w:val="0D0D0D"/>
        </w:rPr>
        <w:t>customization of speech styles and emotions. Microsoft Azure Text-to-Speech is commonly used in applications such as virtual assistants, interactive voice response (IVR) systems, and e-learning platforms.</w:t>
      </w:r>
    </w:p>
    <w:p w14:paraId="4A31FDF7">
      <w:pPr>
        <w:pStyle w:val="7"/>
      </w:pPr>
    </w:p>
    <w:p w14:paraId="5A1479FF">
      <w:pPr>
        <w:pStyle w:val="7"/>
      </w:pPr>
    </w:p>
    <w:p w14:paraId="2999C166">
      <w:pPr>
        <w:pStyle w:val="7"/>
      </w:pPr>
    </w:p>
    <w:p w14:paraId="7DB9BC20">
      <w:pPr>
        <w:pStyle w:val="7"/>
      </w:pPr>
    </w:p>
    <w:p w14:paraId="43F1AC00">
      <w:pPr>
        <w:pStyle w:val="7"/>
      </w:pPr>
    </w:p>
    <w:p w14:paraId="4DDF9DA1">
      <w:pPr>
        <w:pStyle w:val="7"/>
      </w:pPr>
    </w:p>
    <w:p w14:paraId="1DC43224">
      <w:pPr>
        <w:pStyle w:val="7"/>
      </w:pPr>
    </w:p>
    <w:p w14:paraId="5193CEBE">
      <w:pPr>
        <w:pStyle w:val="7"/>
      </w:pPr>
    </w:p>
    <w:p w14:paraId="401A1341">
      <w:pPr>
        <w:pStyle w:val="7"/>
        <w:spacing w:before="248"/>
      </w:pPr>
    </w:p>
    <w:p w14:paraId="5A67120E">
      <w:pPr>
        <w:pStyle w:val="4"/>
        <w:spacing w:before="0"/>
      </w:pPr>
      <w:r>
        <w:rPr>
          <w:color w:val="0D0D0D"/>
        </w:rPr>
        <w:t xml:space="preserve">Open-Source </w:t>
      </w:r>
      <w:r>
        <w:rPr>
          <w:color w:val="0D0D0D"/>
          <w:spacing w:val="-2"/>
        </w:rPr>
        <w:t>Solutions:</w:t>
      </w:r>
    </w:p>
    <w:p w14:paraId="14729190">
      <w:pPr>
        <w:pStyle w:val="7"/>
        <w:spacing w:before="319" w:line="360" w:lineRule="auto"/>
        <w:ind w:left="100" w:right="553"/>
        <w:jc w:val="both"/>
      </w:pPr>
      <w:r>
        <w:rPr>
          <w:b/>
          <w:color w:val="0D0D0D"/>
          <w:position w:val="1"/>
          <w:sz w:val="28"/>
        </w:rPr>
        <w:t>Mozilla TTS</w:t>
      </w:r>
      <w:r>
        <w:rPr>
          <w:color w:val="0D0D0D"/>
          <w:position w:val="1"/>
          <w:sz w:val="28"/>
        </w:rPr>
        <w:t xml:space="preserve">: </w:t>
      </w:r>
      <w:r>
        <w:rPr>
          <w:color w:val="0D0D0D"/>
        </w:rPr>
        <w:t>Mozilla TTS is an open-source text-to-speech synthesis framework developed by Mozilla. It leverages deep learning techniques, including Taco Tron 2 and Wave Glow, to generate high-quality speech from textual input. Mozilla TTS is customizable and allows for training of new voices and models using user-provided data.</w:t>
      </w:r>
    </w:p>
    <w:p w14:paraId="2E1A851F">
      <w:pPr>
        <w:pStyle w:val="4"/>
      </w:pPr>
      <w:r>
        <w:rPr>
          <w:color w:val="0D0D0D"/>
        </w:rPr>
        <w:t xml:space="preserve">Commercial </w:t>
      </w:r>
      <w:r>
        <w:rPr>
          <w:color w:val="0D0D0D"/>
          <w:spacing w:val="-2"/>
        </w:rPr>
        <w:t>Solutions:</w:t>
      </w:r>
    </w:p>
    <w:p w14:paraId="7E48AB37">
      <w:pPr>
        <w:pStyle w:val="7"/>
        <w:spacing w:before="321" w:line="360" w:lineRule="auto"/>
        <w:ind w:left="100" w:right="553"/>
        <w:jc w:val="both"/>
      </w:pPr>
      <w:r>
        <w:rPr>
          <w:color w:val="0D0D0D"/>
        </w:rPr>
        <w:t>IBM Watson Text to Speech: IBM Watson Text to Speech is a cloud-based TTS service offered by IBM Watson. It provides natural-sounding speech synthesis with customizable voices and expressive capabilities. IBM Watson Text to Speech is used in applications such</w:t>
      </w:r>
      <w:r>
        <w:rPr>
          <w:color w:val="0D0D0D"/>
          <w:spacing w:val="40"/>
        </w:rPr>
        <w:t xml:space="preserve"> </w:t>
      </w:r>
      <w:r>
        <w:rPr>
          <w:color w:val="0D0D0D"/>
        </w:rPr>
        <w:t>as customer service automation, interactive voice response (IVR) systems, and virtual agents.</w:t>
      </w:r>
    </w:p>
    <w:p w14:paraId="58BD40DB">
      <w:pPr>
        <w:pStyle w:val="2"/>
        <w:spacing w:before="160"/>
        <w:ind w:right="0"/>
        <w:jc w:val="both"/>
      </w:pPr>
      <w:r>
        <w:rPr>
          <w:color w:val="0D0D0D"/>
        </w:rPr>
        <w:t xml:space="preserve">Proposed </w:t>
      </w:r>
      <w:r>
        <w:rPr>
          <w:color w:val="0D0D0D"/>
          <w:spacing w:val="-2"/>
        </w:rPr>
        <w:t>system:</w:t>
      </w:r>
    </w:p>
    <w:p w14:paraId="5E8ADDE4">
      <w:pPr>
        <w:pStyle w:val="7"/>
        <w:spacing w:before="343" w:line="360" w:lineRule="auto"/>
        <w:ind w:left="100" w:right="553"/>
        <w:jc w:val="both"/>
      </w:pPr>
      <w:r>
        <w:rPr>
          <w:b/>
          <w:color w:val="0D0D0D"/>
          <w:position w:val="1"/>
          <w:sz w:val="28"/>
        </w:rPr>
        <w:t>Real-Time</w:t>
      </w:r>
      <w:r>
        <w:rPr>
          <w:b/>
          <w:color w:val="0D0D0D"/>
          <w:spacing w:val="-1"/>
          <w:position w:val="1"/>
          <w:sz w:val="28"/>
        </w:rPr>
        <w:t xml:space="preserve"> </w:t>
      </w:r>
      <w:r>
        <w:rPr>
          <w:b/>
          <w:color w:val="0D0D0D"/>
          <w:position w:val="1"/>
          <w:sz w:val="28"/>
        </w:rPr>
        <w:t>Speech</w:t>
      </w:r>
      <w:r>
        <w:rPr>
          <w:b/>
          <w:color w:val="0D0D0D"/>
          <w:spacing w:val="-1"/>
          <w:position w:val="1"/>
          <w:sz w:val="28"/>
        </w:rPr>
        <w:t xml:space="preserve"> </w:t>
      </w:r>
      <w:r>
        <w:rPr>
          <w:b/>
          <w:color w:val="0D0D0D"/>
          <w:position w:val="1"/>
          <w:sz w:val="28"/>
        </w:rPr>
        <w:t>Synthesis:</w:t>
      </w:r>
      <w:r>
        <w:rPr>
          <w:b/>
          <w:color w:val="0D0D0D"/>
          <w:spacing w:val="-1"/>
          <w:position w:val="1"/>
          <w:sz w:val="28"/>
        </w:rPr>
        <w:t xml:space="preserve"> </w:t>
      </w:r>
      <w:r>
        <w:rPr>
          <w:color w:val="0D0D0D"/>
        </w:rPr>
        <w:t>Develop</w:t>
      </w:r>
      <w:r>
        <w:rPr>
          <w:color w:val="0D0D0D"/>
          <w:spacing w:val="-1"/>
        </w:rPr>
        <w:t xml:space="preserve"> </w:t>
      </w:r>
      <w:r>
        <w:rPr>
          <w:color w:val="0D0D0D"/>
        </w:rPr>
        <w:t>a</w:t>
      </w:r>
      <w:r>
        <w:rPr>
          <w:color w:val="0D0D0D"/>
          <w:spacing w:val="-1"/>
        </w:rPr>
        <w:t xml:space="preserve"> </w:t>
      </w:r>
      <w:r>
        <w:rPr>
          <w:color w:val="0D0D0D"/>
        </w:rPr>
        <w:t>TTS</w:t>
      </w:r>
      <w:r>
        <w:rPr>
          <w:color w:val="0D0D0D"/>
          <w:spacing w:val="-1"/>
        </w:rPr>
        <w:t xml:space="preserve"> </w:t>
      </w:r>
      <w:r>
        <w:rPr>
          <w:color w:val="0D0D0D"/>
        </w:rPr>
        <w:t>system</w:t>
      </w:r>
      <w:r>
        <w:rPr>
          <w:color w:val="0D0D0D"/>
          <w:spacing w:val="-1"/>
        </w:rPr>
        <w:t xml:space="preserve"> </w:t>
      </w:r>
      <w:r>
        <w:rPr>
          <w:color w:val="0D0D0D"/>
        </w:rPr>
        <w:t>capable</w:t>
      </w:r>
      <w:r>
        <w:rPr>
          <w:color w:val="0D0D0D"/>
          <w:spacing w:val="-1"/>
        </w:rPr>
        <w:t xml:space="preserve"> </w:t>
      </w:r>
      <w:r>
        <w:rPr>
          <w:color w:val="0D0D0D"/>
        </w:rPr>
        <w:t>of</w:t>
      </w:r>
      <w:r>
        <w:rPr>
          <w:color w:val="0D0D0D"/>
          <w:spacing w:val="-1"/>
        </w:rPr>
        <w:t xml:space="preserve"> </w:t>
      </w:r>
      <w:r>
        <w:rPr>
          <w:color w:val="0D0D0D"/>
        </w:rPr>
        <w:t>synthesizing</w:t>
      </w:r>
      <w:r>
        <w:rPr>
          <w:color w:val="0D0D0D"/>
          <w:spacing w:val="-1"/>
        </w:rPr>
        <w:t xml:space="preserve"> </w:t>
      </w:r>
      <w:r>
        <w:rPr>
          <w:color w:val="0D0D0D"/>
        </w:rPr>
        <w:t>speech</w:t>
      </w:r>
      <w:r>
        <w:rPr>
          <w:color w:val="0D0D0D"/>
          <w:spacing w:val="-1"/>
        </w:rPr>
        <w:t xml:space="preserve"> </w:t>
      </w:r>
      <w:r>
        <w:rPr>
          <w:color w:val="0D0D0D"/>
        </w:rPr>
        <w:t>in real-time, enabling instant feedback and interaction in applications such as live captioning, language translation, and voice-enabled gaming.</w:t>
      </w:r>
    </w:p>
    <w:p w14:paraId="5EC5E8DC">
      <w:pPr>
        <w:pStyle w:val="7"/>
        <w:spacing w:before="159" w:line="360" w:lineRule="auto"/>
        <w:ind w:left="100" w:right="553" w:firstLine="80"/>
        <w:jc w:val="both"/>
      </w:pPr>
      <w:r>
        <w:rPr>
          <w:b/>
          <w:color w:val="0D0D0D"/>
          <w:position w:val="1"/>
          <w:sz w:val="28"/>
        </w:rPr>
        <w:t xml:space="preserve">Vocalizer: </w:t>
      </w:r>
      <w:r>
        <w:rPr>
          <w:color w:val="0D0D0D"/>
        </w:rPr>
        <w:t>Nuance Vocalizer is a TTS solution developed by Nuance Communications. It offers high-quality speech synthesis with support for multiple languages and voices. Nuance Vocalizer is used in various industries, including healthcare, automotive, and telecommunications, for applications such as voice-enabled navigation, dictation, and accessibility features.</w:t>
      </w:r>
    </w:p>
    <w:p w14:paraId="4AD4BA24">
      <w:pPr>
        <w:spacing w:after="0" w:line="360" w:lineRule="auto"/>
        <w:jc w:val="both"/>
        <w:sectPr>
          <w:pgSz w:w="11900" w:h="16820"/>
          <w:pgMar w:top="1380" w:right="880" w:bottom="280" w:left="1340" w:header="720" w:footer="720" w:gutter="0"/>
          <w:cols w:space="720" w:num="1"/>
        </w:sectPr>
      </w:pPr>
    </w:p>
    <w:p w14:paraId="491E3641">
      <w:pPr>
        <w:pStyle w:val="7"/>
        <w:spacing w:before="60" w:line="360" w:lineRule="auto"/>
        <w:ind w:left="100" w:right="552"/>
        <w:jc w:val="both"/>
      </w:pPr>
      <w:r>
        <w:rPr>
          <w:color w:val="0D0D0D"/>
        </w:rPr>
        <w:t>These existing systems in text-to-speech recognition represent a diverse landscape of technologies and solutions aimed at providing natural-sounding speech synthesis for a wide range of applications and use cases. As the field continues to evolve, advancements in deep learning,</w:t>
      </w:r>
      <w:r>
        <w:rPr>
          <w:color w:val="0D0D0D"/>
          <w:spacing w:val="-3"/>
        </w:rPr>
        <w:t xml:space="preserve"> </w:t>
      </w:r>
      <w:r>
        <w:rPr>
          <w:color w:val="0D0D0D"/>
        </w:rPr>
        <w:t>natural</w:t>
      </w:r>
      <w:r>
        <w:rPr>
          <w:color w:val="0D0D0D"/>
          <w:spacing w:val="-3"/>
        </w:rPr>
        <w:t xml:space="preserve"> </w:t>
      </w:r>
      <w:r>
        <w:rPr>
          <w:color w:val="0D0D0D"/>
        </w:rPr>
        <w:t>language</w:t>
      </w:r>
      <w:r>
        <w:rPr>
          <w:color w:val="0D0D0D"/>
          <w:spacing w:val="-3"/>
        </w:rPr>
        <w:t xml:space="preserve"> </w:t>
      </w:r>
      <w:r>
        <w:rPr>
          <w:color w:val="0D0D0D"/>
        </w:rPr>
        <w:t>processing,</w:t>
      </w:r>
      <w:r>
        <w:rPr>
          <w:color w:val="0D0D0D"/>
          <w:spacing w:val="-3"/>
        </w:rPr>
        <w:t xml:space="preserve"> </w:t>
      </w:r>
      <w:r>
        <w:rPr>
          <w:color w:val="0D0D0D"/>
        </w:rPr>
        <w:t>and</w:t>
      </w:r>
      <w:r>
        <w:rPr>
          <w:color w:val="0D0D0D"/>
          <w:spacing w:val="-3"/>
        </w:rPr>
        <w:t xml:space="preserve"> </w:t>
      </w:r>
      <w:r>
        <w:rPr>
          <w:color w:val="0D0D0D"/>
        </w:rPr>
        <w:t>speech</w:t>
      </w:r>
      <w:r>
        <w:rPr>
          <w:color w:val="0D0D0D"/>
          <w:spacing w:val="-3"/>
        </w:rPr>
        <w:t xml:space="preserve"> </w:t>
      </w:r>
      <w:r>
        <w:rPr>
          <w:color w:val="0D0D0D"/>
        </w:rPr>
        <w:t>synthesis</w:t>
      </w:r>
      <w:r>
        <w:rPr>
          <w:color w:val="0D0D0D"/>
          <w:spacing w:val="-3"/>
        </w:rPr>
        <w:t xml:space="preserve"> </w:t>
      </w:r>
      <w:r>
        <w:rPr>
          <w:color w:val="0D0D0D"/>
        </w:rPr>
        <w:t>techniques</w:t>
      </w:r>
      <w:r>
        <w:rPr>
          <w:color w:val="0D0D0D"/>
          <w:spacing w:val="-3"/>
        </w:rPr>
        <w:t xml:space="preserve"> </w:t>
      </w:r>
      <w:r>
        <w:rPr>
          <w:color w:val="0D0D0D"/>
        </w:rPr>
        <w:t>are</w:t>
      </w:r>
      <w:r>
        <w:rPr>
          <w:color w:val="0D0D0D"/>
          <w:spacing w:val="-3"/>
        </w:rPr>
        <w:t xml:space="preserve"> </w:t>
      </w:r>
      <w:r>
        <w:rPr>
          <w:color w:val="0D0D0D"/>
        </w:rPr>
        <w:t>expected</w:t>
      </w:r>
      <w:r>
        <w:rPr>
          <w:color w:val="0D0D0D"/>
          <w:spacing w:val="-3"/>
        </w:rPr>
        <w:t xml:space="preserve"> </w:t>
      </w:r>
      <w:r>
        <w:rPr>
          <w:color w:val="0D0D0D"/>
        </w:rPr>
        <w:t>to</w:t>
      </w:r>
      <w:r>
        <w:rPr>
          <w:color w:val="0D0D0D"/>
          <w:spacing w:val="-3"/>
        </w:rPr>
        <w:t xml:space="preserve"> </w:t>
      </w:r>
      <w:r>
        <w:rPr>
          <w:color w:val="0D0D0D"/>
        </w:rPr>
        <w:t>further enhance the capabilities and performance of TTS systems.</w:t>
      </w:r>
    </w:p>
    <w:p w14:paraId="2339FDE6">
      <w:pPr>
        <w:pStyle w:val="7"/>
        <w:spacing w:before="158" w:line="360" w:lineRule="auto"/>
        <w:ind w:left="100" w:right="553"/>
        <w:jc w:val="both"/>
      </w:pPr>
      <w:r>
        <w:rPr>
          <w:b/>
          <w:color w:val="0D0D0D"/>
          <w:position w:val="1"/>
          <w:sz w:val="28"/>
        </w:rPr>
        <w:t>TTS</w:t>
      </w:r>
      <w:r>
        <w:rPr>
          <w:color w:val="0D0D0D"/>
          <w:position w:val="1"/>
          <w:sz w:val="28"/>
        </w:rPr>
        <w:t xml:space="preserve">: </w:t>
      </w:r>
      <w:r>
        <w:rPr>
          <w:color w:val="0D0D0D"/>
        </w:rPr>
        <w:t>Mary TTS is an open-source TTS system that supports multiple languages and provides modular architecture for speech synthesis. It offers customizable voice models and supports various synthesis techniques, including unit selection and HMM-based synthesis.</w:t>
      </w:r>
    </w:p>
    <w:p w14:paraId="5404D028">
      <w:pPr>
        <w:pStyle w:val="7"/>
      </w:pPr>
    </w:p>
    <w:p w14:paraId="41574D3A">
      <w:pPr>
        <w:pStyle w:val="7"/>
      </w:pPr>
    </w:p>
    <w:p w14:paraId="3D117722">
      <w:pPr>
        <w:pStyle w:val="7"/>
      </w:pPr>
    </w:p>
    <w:p w14:paraId="31EFACAF">
      <w:pPr>
        <w:pStyle w:val="7"/>
      </w:pPr>
    </w:p>
    <w:p w14:paraId="3BC1888B">
      <w:pPr>
        <w:pStyle w:val="7"/>
      </w:pPr>
    </w:p>
    <w:p w14:paraId="45493F20">
      <w:pPr>
        <w:pStyle w:val="7"/>
        <w:spacing w:before="230"/>
      </w:pPr>
    </w:p>
    <w:p w14:paraId="2ACA9032">
      <w:pPr>
        <w:pStyle w:val="3"/>
        <w:spacing w:line="717" w:lineRule="auto"/>
        <w:ind w:left="2858" w:firstLine="883"/>
        <w:jc w:val="left"/>
      </w:pPr>
      <w:r>
        <w:t>CHAPTER 4 SYSTEM</w:t>
      </w:r>
      <w:r>
        <w:rPr>
          <w:spacing w:val="-18"/>
        </w:rPr>
        <w:t xml:space="preserve"> </w:t>
      </w:r>
      <w:r>
        <w:t>ARCHITECTURE</w:t>
      </w:r>
    </w:p>
    <w:p w14:paraId="2E1B9FAA">
      <w:pPr>
        <w:pStyle w:val="7"/>
        <w:spacing w:before="222"/>
        <w:rPr>
          <w:b/>
          <w:sz w:val="20"/>
        </w:rPr>
      </w:pPr>
      <w:r>
        <w:drawing>
          <wp:anchor distT="0" distB="0" distL="0" distR="0" simplePos="0" relativeHeight="251659264" behindDoc="1" locked="0" layoutInCell="1" allowOverlap="1">
            <wp:simplePos x="0" y="0"/>
            <wp:positionH relativeFrom="page">
              <wp:posOffset>914400</wp:posOffset>
            </wp:positionH>
            <wp:positionV relativeFrom="paragraph">
              <wp:posOffset>302260</wp:posOffset>
            </wp:positionV>
            <wp:extent cx="6009005" cy="3609975"/>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6008952" cy="3609975"/>
                    </a:xfrm>
                    <a:prstGeom prst="rect">
                      <a:avLst/>
                    </a:prstGeom>
                  </pic:spPr>
                </pic:pic>
              </a:graphicData>
            </a:graphic>
          </wp:anchor>
        </w:drawing>
      </w:r>
    </w:p>
    <w:p w14:paraId="213DACFB">
      <w:pPr>
        <w:pStyle w:val="7"/>
        <w:ind w:left="100"/>
      </w:pPr>
      <w:r>
        <w:rPr>
          <w:color w:val="0D0D0D"/>
        </w:rPr>
        <w:t>The</w:t>
      </w:r>
      <w:r>
        <w:rPr>
          <w:color w:val="0D0D0D"/>
          <w:spacing w:val="73"/>
        </w:rPr>
        <w:t xml:space="preserve"> </w:t>
      </w:r>
      <w:r>
        <w:rPr>
          <w:color w:val="0D0D0D"/>
        </w:rPr>
        <w:t>system</w:t>
      </w:r>
      <w:r>
        <w:rPr>
          <w:color w:val="0D0D0D"/>
          <w:spacing w:val="73"/>
        </w:rPr>
        <w:t xml:space="preserve"> </w:t>
      </w:r>
      <w:r>
        <w:rPr>
          <w:color w:val="0D0D0D"/>
        </w:rPr>
        <w:t>architecture</w:t>
      </w:r>
      <w:r>
        <w:rPr>
          <w:color w:val="0D0D0D"/>
          <w:spacing w:val="73"/>
        </w:rPr>
        <w:t xml:space="preserve"> </w:t>
      </w:r>
      <w:r>
        <w:rPr>
          <w:color w:val="0D0D0D"/>
        </w:rPr>
        <w:t>for</w:t>
      </w:r>
      <w:r>
        <w:rPr>
          <w:color w:val="0D0D0D"/>
          <w:spacing w:val="73"/>
        </w:rPr>
        <w:t xml:space="preserve"> </w:t>
      </w:r>
      <w:r>
        <w:rPr>
          <w:color w:val="0D0D0D"/>
        </w:rPr>
        <w:t>text-to-speech</w:t>
      </w:r>
      <w:r>
        <w:rPr>
          <w:color w:val="0D0D0D"/>
          <w:spacing w:val="73"/>
        </w:rPr>
        <w:t xml:space="preserve"> </w:t>
      </w:r>
      <w:r>
        <w:rPr>
          <w:color w:val="0D0D0D"/>
        </w:rPr>
        <w:t>(TTS)</w:t>
      </w:r>
      <w:r>
        <w:rPr>
          <w:color w:val="0D0D0D"/>
          <w:spacing w:val="73"/>
        </w:rPr>
        <w:t xml:space="preserve"> </w:t>
      </w:r>
      <w:r>
        <w:rPr>
          <w:color w:val="0D0D0D"/>
        </w:rPr>
        <w:t>recognition</w:t>
      </w:r>
      <w:r>
        <w:rPr>
          <w:color w:val="0D0D0D"/>
          <w:spacing w:val="73"/>
        </w:rPr>
        <w:t xml:space="preserve"> </w:t>
      </w:r>
      <w:r>
        <w:rPr>
          <w:color w:val="0D0D0D"/>
        </w:rPr>
        <w:t>typically</w:t>
      </w:r>
      <w:r>
        <w:rPr>
          <w:color w:val="0D0D0D"/>
          <w:spacing w:val="73"/>
        </w:rPr>
        <w:t xml:space="preserve"> </w:t>
      </w:r>
      <w:r>
        <w:rPr>
          <w:color w:val="0D0D0D"/>
        </w:rPr>
        <w:t>involves</w:t>
      </w:r>
      <w:r>
        <w:rPr>
          <w:color w:val="0D0D0D"/>
          <w:spacing w:val="73"/>
        </w:rPr>
        <w:t xml:space="preserve"> </w:t>
      </w:r>
      <w:r>
        <w:rPr>
          <w:color w:val="0D0D0D"/>
          <w:spacing w:val="-2"/>
        </w:rPr>
        <w:t>several</w:t>
      </w:r>
    </w:p>
    <w:p w14:paraId="63969175">
      <w:pPr>
        <w:spacing w:after="0"/>
        <w:sectPr>
          <w:pgSz w:w="11900" w:h="16820"/>
          <w:pgMar w:top="1380" w:right="880" w:bottom="280" w:left="1340" w:header="720" w:footer="720" w:gutter="0"/>
          <w:cols w:space="720" w:num="1"/>
        </w:sectPr>
      </w:pPr>
    </w:p>
    <w:p w14:paraId="18441AA6">
      <w:pPr>
        <w:pStyle w:val="7"/>
        <w:spacing w:before="60" w:line="360" w:lineRule="auto"/>
        <w:ind w:left="100" w:right="553"/>
        <w:jc w:val="both"/>
      </w:pPr>
      <w:r>
        <w:rPr>
          <w:color w:val="0D0D0D"/>
        </w:rPr>
        <w:t>components working together to convert text input into natural-sounding speech output. Here's a high-level overview of the system architecture for a TTS recognition system:</w:t>
      </w:r>
    </w:p>
    <w:p w14:paraId="09C368F2">
      <w:pPr>
        <w:pStyle w:val="7"/>
        <w:spacing w:before="158" w:line="360" w:lineRule="auto"/>
        <w:ind w:left="100" w:right="553"/>
        <w:jc w:val="both"/>
      </w:pPr>
      <w:r>
        <w:rPr>
          <w:b/>
          <w:color w:val="0D0D0D"/>
          <w:position w:val="1"/>
          <w:sz w:val="28"/>
        </w:rPr>
        <w:t>Input</w:t>
      </w:r>
      <w:r>
        <w:rPr>
          <w:b/>
          <w:color w:val="0D0D0D"/>
          <w:spacing w:val="-3"/>
          <w:position w:val="1"/>
          <w:sz w:val="28"/>
        </w:rPr>
        <w:t xml:space="preserve"> </w:t>
      </w:r>
      <w:r>
        <w:rPr>
          <w:b/>
          <w:color w:val="0D0D0D"/>
          <w:position w:val="1"/>
          <w:sz w:val="28"/>
        </w:rPr>
        <w:t>Processing:</w:t>
      </w:r>
      <w:r>
        <w:rPr>
          <w:b/>
          <w:color w:val="0D0D0D"/>
          <w:spacing w:val="-3"/>
          <w:position w:val="1"/>
          <w:sz w:val="28"/>
        </w:rPr>
        <w:t xml:space="preserve"> </w:t>
      </w:r>
      <w:r>
        <w:rPr>
          <w:b/>
          <w:color w:val="0D0D0D"/>
          <w:position w:val="1"/>
          <w:sz w:val="28"/>
        </w:rPr>
        <w:t>Text</w:t>
      </w:r>
      <w:r>
        <w:rPr>
          <w:b/>
          <w:color w:val="0D0D0D"/>
          <w:spacing w:val="-3"/>
          <w:position w:val="1"/>
          <w:sz w:val="28"/>
        </w:rPr>
        <w:t xml:space="preserve"> </w:t>
      </w:r>
      <w:r>
        <w:rPr>
          <w:b/>
          <w:color w:val="0D0D0D"/>
          <w:position w:val="1"/>
          <w:sz w:val="28"/>
        </w:rPr>
        <w:t>Preprocessing</w:t>
      </w:r>
      <w:r>
        <w:rPr>
          <w:color w:val="0D0D0D"/>
          <w:position w:val="1"/>
          <w:sz w:val="28"/>
        </w:rPr>
        <w:t>:</w:t>
      </w:r>
      <w:r>
        <w:rPr>
          <w:color w:val="0D0D0D"/>
          <w:spacing w:val="-3"/>
          <w:position w:val="1"/>
          <w:sz w:val="28"/>
        </w:rPr>
        <w:t xml:space="preserve"> </w:t>
      </w:r>
      <w:r>
        <w:rPr>
          <w:color w:val="0D0D0D"/>
        </w:rPr>
        <w:t>The</w:t>
      </w:r>
      <w:r>
        <w:rPr>
          <w:color w:val="0D0D0D"/>
          <w:spacing w:val="-2"/>
        </w:rPr>
        <w:t xml:space="preserve"> </w:t>
      </w:r>
      <w:r>
        <w:rPr>
          <w:color w:val="0D0D0D"/>
        </w:rPr>
        <w:t>system</w:t>
      </w:r>
      <w:r>
        <w:rPr>
          <w:color w:val="0D0D0D"/>
          <w:spacing w:val="-2"/>
        </w:rPr>
        <w:t xml:space="preserve"> </w:t>
      </w:r>
      <w:r>
        <w:rPr>
          <w:color w:val="0D0D0D"/>
        </w:rPr>
        <w:t>begins</w:t>
      </w:r>
      <w:r>
        <w:rPr>
          <w:color w:val="0D0D0D"/>
          <w:spacing w:val="-2"/>
        </w:rPr>
        <w:t xml:space="preserve"> </w:t>
      </w:r>
      <w:r>
        <w:rPr>
          <w:color w:val="0D0D0D"/>
        </w:rPr>
        <w:t>by</w:t>
      </w:r>
      <w:r>
        <w:rPr>
          <w:color w:val="0D0D0D"/>
          <w:spacing w:val="-2"/>
        </w:rPr>
        <w:t xml:space="preserve"> </w:t>
      </w:r>
      <w:r>
        <w:rPr>
          <w:color w:val="0D0D0D"/>
        </w:rPr>
        <w:t>preprocessing</w:t>
      </w:r>
      <w:r>
        <w:rPr>
          <w:color w:val="0D0D0D"/>
          <w:spacing w:val="-2"/>
        </w:rPr>
        <w:t xml:space="preserve"> </w:t>
      </w:r>
      <w:r>
        <w:rPr>
          <w:color w:val="0D0D0D"/>
        </w:rPr>
        <w:t>the</w:t>
      </w:r>
      <w:r>
        <w:rPr>
          <w:color w:val="0D0D0D"/>
          <w:spacing w:val="-2"/>
        </w:rPr>
        <w:t xml:space="preserve"> </w:t>
      </w:r>
      <w:r>
        <w:rPr>
          <w:color w:val="0D0D0D"/>
        </w:rPr>
        <w:t>input text, which involves tasks such as tokenization, normalization, and linguistic analysis to</w:t>
      </w:r>
      <w:r>
        <w:rPr>
          <w:color w:val="0D0D0D"/>
          <w:spacing w:val="40"/>
        </w:rPr>
        <w:t xml:space="preserve"> </w:t>
      </w:r>
      <w:r>
        <w:rPr>
          <w:color w:val="0D0D0D"/>
        </w:rPr>
        <w:t>break down the text into manageable units and identify linguistic features.</w:t>
      </w:r>
    </w:p>
    <w:p w14:paraId="2B072561">
      <w:pPr>
        <w:pStyle w:val="7"/>
        <w:spacing w:before="159" w:line="360" w:lineRule="auto"/>
        <w:ind w:left="100" w:right="552"/>
        <w:jc w:val="both"/>
      </w:pPr>
      <w:r>
        <w:rPr>
          <w:b/>
          <w:color w:val="0D0D0D"/>
          <w:position w:val="1"/>
          <w:sz w:val="28"/>
        </w:rPr>
        <w:t>Language</w:t>
      </w:r>
      <w:r>
        <w:rPr>
          <w:b/>
          <w:color w:val="0D0D0D"/>
          <w:spacing w:val="-3"/>
          <w:position w:val="1"/>
          <w:sz w:val="28"/>
        </w:rPr>
        <w:t xml:space="preserve"> </w:t>
      </w:r>
      <w:r>
        <w:rPr>
          <w:b/>
          <w:color w:val="0D0D0D"/>
          <w:position w:val="1"/>
          <w:sz w:val="28"/>
        </w:rPr>
        <w:t>Modelling:</w:t>
      </w:r>
      <w:r>
        <w:rPr>
          <w:b/>
          <w:color w:val="0D0D0D"/>
          <w:spacing w:val="-13"/>
          <w:position w:val="1"/>
          <w:sz w:val="28"/>
        </w:rPr>
        <w:t xml:space="preserve"> </w:t>
      </w:r>
      <w:r>
        <w:rPr>
          <w:color w:val="0D0D0D"/>
        </w:rPr>
        <w:t>A</w:t>
      </w:r>
      <w:r>
        <w:rPr>
          <w:color w:val="0D0D0D"/>
          <w:spacing w:val="-3"/>
        </w:rPr>
        <w:t xml:space="preserve"> </w:t>
      </w:r>
      <w:r>
        <w:rPr>
          <w:color w:val="0D0D0D"/>
        </w:rPr>
        <w:t>language</w:t>
      </w:r>
      <w:r>
        <w:rPr>
          <w:color w:val="0D0D0D"/>
          <w:spacing w:val="-3"/>
        </w:rPr>
        <w:t xml:space="preserve"> </w:t>
      </w:r>
      <w:r>
        <w:rPr>
          <w:color w:val="0D0D0D"/>
        </w:rPr>
        <w:t>model</w:t>
      </w:r>
      <w:r>
        <w:rPr>
          <w:color w:val="0D0D0D"/>
          <w:spacing w:val="-3"/>
        </w:rPr>
        <w:t xml:space="preserve"> </w:t>
      </w:r>
      <w:r>
        <w:rPr>
          <w:color w:val="0D0D0D"/>
        </w:rPr>
        <w:t>analyses</w:t>
      </w:r>
      <w:r>
        <w:rPr>
          <w:color w:val="0D0D0D"/>
          <w:spacing w:val="-3"/>
        </w:rPr>
        <w:t xml:space="preserve"> </w:t>
      </w:r>
      <w:r>
        <w:rPr>
          <w:color w:val="0D0D0D"/>
        </w:rPr>
        <w:t>the</w:t>
      </w:r>
      <w:r>
        <w:rPr>
          <w:color w:val="0D0D0D"/>
          <w:spacing w:val="-3"/>
        </w:rPr>
        <w:t xml:space="preserve"> </w:t>
      </w:r>
      <w:r>
        <w:rPr>
          <w:color w:val="0D0D0D"/>
        </w:rPr>
        <w:t>input</w:t>
      </w:r>
      <w:r>
        <w:rPr>
          <w:color w:val="0D0D0D"/>
          <w:spacing w:val="-3"/>
        </w:rPr>
        <w:t xml:space="preserve"> </w:t>
      </w:r>
      <w:r>
        <w:rPr>
          <w:color w:val="0D0D0D"/>
        </w:rPr>
        <w:t>text</w:t>
      </w:r>
      <w:r>
        <w:rPr>
          <w:color w:val="0D0D0D"/>
          <w:spacing w:val="-3"/>
        </w:rPr>
        <w:t xml:space="preserve"> </w:t>
      </w:r>
      <w:r>
        <w:rPr>
          <w:color w:val="0D0D0D"/>
        </w:rPr>
        <w:t>to</w:t>
      </w:r>
      <w:r>
        <w:rPr>
          <w:color w:val="0D0D0D"/>
          <w:spacing w:val="-3"/>
        </w:rPr>
        <w:t xml:space="preserve"> </w:t>
      </w:r>
      <w:r>
        <w:rPr>
          <w:color w:val="0D0D0D"/>
        </w:rPr>
        <w:t>predict</w:t>
      </w:r>
      <w:r>
        <w:rPr>
          <w:color w:val="0D0D0D"/>
          <w:spacing w:val="-3"/>
        </w:rPr>
        <w:t xml:space="preserve"> </w:t>
      </w:r>
      <w:r>
        <w:rPr>
          <w:color w:val="0D0D0D"/>
        </w:rPr>
        <w:t>the</w:t>
      </w:r>
      <w:r>
        <w:rPr>
          <w:color w:val="0D0D0D"/>
          <w:spacing w:val="-3"/>
        </w:rPr>
        <w:t xml:space="preserve"> </w:t>
      </w:r>
      <w:r>
        <w:rPr>
          <w:color w:val="0D0D0D"/>
        </w:rPr>
        <w:t>probability of word sequences and capture the syntactic and semantic properties of natural language.</w:t>
      </w:r>
    </w:p>
    <w:p w14:paraId="49875409">
      <w:pPr>
        <w:pStyle w:val="7"/>
      </w:pPr>
    </w:p>
    <w:p w14:paraId="511886A5">
      <w:pPr>
        <w:pStyle w:val="7"/>
      </w:pPr>
    </w:p>
    <w:p w14:paraId="23ABE1D9">
      <w:pPr>
        <w:pStyle w:val="7"/>
      </w:pPr>
    </w:p>
    <w:p w14:paraId="4548182E">
      <w:pPr>
        <w:pStyle w:val="7"/>
      </w:pPr>
    </w:p>
    <w:p w14:paraId="163AA400">
      <w:pPr>
        <w:pStyle w:val="7"/>
      </w:pPr>
    </w:p>
    <w:p w14:paraId="17286ED7">
      <w:pPr>
        <w:pStyle w:val="7"/>
      </w:pPr>
    </w:p>
    <w:p w14:paraId="67C647F1">
      <w:pPr>
        <w:pStyle w:val="7"/>
        <w:spacing w:before="156"/>
      </w:pPr>
    </w:p>
    <w:p w14:paraId="1809B728">
      <w:pPr>
        <w:pStyle w:val="7"/>
        <w:spacing w:line="360" w:lineRule="auto"/>
        <w:ind w:left="100" w:right="553"/>
        <w:jc w:val="both"/>
      </w:pPr>
      <w:r>
        <w:rPr>
          <w:b/>
          <w:color w:val="0D0D0D"/>
          <w:position w:val="1"/>
          <w:sz w:val="28"/>
        </w:rPr>
        <w:t>Feature Extraction</w:t>
      </w:r>
      <w:r>
        <w:rPr>
          <w:color w:val="0D0D0D"/>
          <w:position w:val="1"/>
          <w:sz w:val="28"/>
        </w:rPr>
        <w:t xml:space="preserve">: </w:t>
      </w:r>
      <w:r>
        <w:rPr>
          <w:color w:val="0D0D0D"/>
        </w:rPr>
        <w:t>The system extracts acoustic features from the input text, such as phonemes, prosody, and intonation patterns, which are essential for synthesizing natural- sounding speech.</w:t>
      </w:r>
    </w:p>
    <w:p w14:paraId="6D107E78">
      <w:pPr>
        <w:pStyle w:val="7"/>
        <w:spacing w:before="158" w:line="360" w:lineRule="auto"/>
        <w:ind w:left="100" w:right="553"/>
        <w:jc w:val="both"/>
      </w:pPr>
      <w:r>
        <w:rPr>
          <w:b/>
          <w:color w:val="0D0D0D"/>
          <w:position w:val="1"/>
          <w:sz w:val="28"/>
        </w:rPr>
        <w:t>Acoustic Modelling</w:t>
      </w:r>
      <w:r>
        <w:rPr>
          <w:color w:val="0D0D0D"/>
          <w:position w:val="1"/>
          <w:sz w:val="28"/>
        </w:rPr>
        <w:t xml:space="preserve">: </w:t>
      </w:r>
      <w:r>
        <w:rPr>
          <w:color w:val="0D0D0D"/>
        </w:rPr>
        <w:t>Acoustic models predict the relationship between linguistic units (phonemes, words) and their corresponding acoustic representations in speech signals. Techniques</w:t>
      </w:r>
      <w:r>
        <w:rPr>
          <w:color w:val="0D0D0D"/>
          <w:spacing w:val="-1"/>
        </w:rPr>
        <w:t xml:space="preserve"> </w:t>
      </w:r>
      <w:r>
        <w:rPr>
          <w:color w:val="0D0D0D"/>
        </w:rPr>
        <w:t>such</w:t>
      </w:r>
      <w:r>
        <w:rPr>
          <w:color w:val="0D0D0D"/>
          <w:spacing w:val="-1"/>
        </w:rPr>
        <w:t xml:space="preserve"> </w:t>
      </w:r>
      <w:r>
        <w:rPr>
          <w:color w:val="0D0D0D"/>
        </w:rPr>
        <w:t>as</w:t>
      </w:r>
      <w:r>
        <w:rPr>
          <w:color w:val="0D0D0D"/>
          <w:spacing w:val="-1"/>
        </w:rPr>
        <w:t xml:space="preserve"> </w:t>
      </w:r>
      <w:r>
        <w:rPr>
          <w:color w:val="0D0D0D"/>
        </w:rPr>
        <w:t>Hidden</w:t>
      </w:r>
      <w:r>
        <w:rPr>
          <w:color w:val="0D0D0D"/>
          <w:spacing w:val="-1"/>
        </w:rPr>
        <w:t xml:space="preserve"> </w:t>
      </w:r>
      <w:r>
        <w:rPr>
          <w:color w:val="0D0D0D"/>
        </w:rPr>
        <w:t>Markov</w:t>
      </w:r>
      <w:r>
        <w:rPr>
          <w:color w:val="0D0D0D"/>
          <w:spacing w:val="-1"/>
        </w:rPr>
        <w:t xml:space="preserve"> </w:t>
      </w:r>
      <w:r>
        <w:rPr>
          <w:color w:val="0D0D0D"/>
        </w:rPr>
        <w:t>Models</w:t>
      </w:r>
      <w:r>
        <w:rPr>
          <w:color w:val="0D0D0D"/>
          <w:spacing w:val="-1"/>
        </w:rPr>
        <w:t xml:space="preserve"> </w:t>
      </w:r>
      <w:r>
        <w:rPr>
          <w:color w:val="0D0D0D"/>
        </w:rPr>
        <w:t>(HMMs),</w:t>
      </w:r>
      <w:r>
        <w:rPr>
          <w:color w:val="0D0D0D"/>
          <w:spacing w:val="-1"/>
        </w:rPr>
        <w:t xml:space="preserve"> </w:t>
      </w:r>
      <w:r>
        <w:rPr>
          <w:color w:val="0D0D0D"/>
        </w:rPr>
        <w:t>Gaussian</w:t>
      </w:r>
      <w:r>
        <w:rPr>
          <w:color w:val="0D0D0D"/>
          <w:spacing w:val="-1"/>
        </w:rPr>
        <w:t xml:space="preserve"> </w:t>
      </w:r>
      <w:r>
        <w:rPr>
          <w:color w:val="0D0D0D"/>
        </w:rPr>
        <w:t>Mixture</w:t>
      </w:r>
      <w:r>
        <w:rPr>
          <w:color w:val="0D0D0D"/>
          <w:spacing w:val="-1"/>
        </w:rPr>
        <w:t xml:space="preserve"> </w:t>
      </w:r>
      <w:r>
        <w:rPr>
          <w:color w:val="0D0D0D"/>
        </w:rPr>
        <w:t>Models</w:t>
      </w:r>
      <w:r>
        <w:rPr>
          <w:color w:val="0D0D0D"/>
          <w:spacing w:val="-1"/>
        </w:rPr>
        <w:t xml:space="preserve"> </w:t>
      </w:r>
      <w:r>
        <w:rPr>
          <w:color w:val="0D0D0D"/>
        </w:rPr>
        <w:t>(GMMs),</w:t>
      </w:r>
      <w:r>
        <w:rPr>
          <w:color w:val="0D0D0D"/>
          <w:spacing w:val="-1"/>
        </w:rPr>
        <w:t xml:space="preserve"> </w:t>
      </w:r>
      <w:r>
        <w:rPr>
          <w:color w:val="0D0D0D"/>
        </w:rPr>
        <w:t>or neural network architectures are used for acoustic modelling.</w:t>
      </w:r>
    </w:p>
    <w:p w14:paraId="323416CC">
      <w:pPr>
        <w:pStyle w:val="4"/>
      </w:pPr>
      <w:r>
        <w:rPr>
          <w:color w:val="0D0D0D"/>
        </w:rPr>
        <w:t xml:space="preserve">Speech </w:t>
      </w:r>
      <w:r>
        <w:rPr>
          <w:color w:val="0D0D0D"/>
          <w:spacing w:val="-2"/>
        </w:rPr>
        <w:t>Synthesis:</w:t>
      </w:r>
    </w:p>
    <w:p w14:paraId="7573381C">
      <w:pPr>
        <w:pStyle w:val="7"/>
        <w:spacing w:before="320" w:line="360" w:lineRule="auto"/>
        <w:ind w:left="100" w:right="552"/>
        <w:jc w:val="both"/>
      </w:pPr>
      <w:r>
        <w:rPr>
          <w:b/>
          <w:color w:val="0D0D0D"/>
          <w:position w:val="1"/>
          <w:sz w:val="28"/>
        </w:rPr>
        <w:t>Waveform Generation</w:t>
      </w:r>
      <w:r>
        <w:rPr>
          <w:color w:val="0D0D0D"/>
          <w:position w:val="1"/>
          <w:sz w:val="28"/>
        </w:rPr>
        <w:t xml:space="preserve">: </w:t>
      </w:r>
      <w:r>
        <w:rPr>
          <w:color w:val="0D0D0D"/>
        </w:rPr>
        <w:t>The system generates speech waveforms from the predicted acoustic features using techniques such as concatenative synthesis, parametric synthesis, or neural waveform synthesis.</w:t>
      </w:r>
    </w:p>
    <w:p w14:paraId="1B44C0D3">
      <w:pPr>
        <w:pStyle w:val="7"/>
        <w:spacing w:before="159" w:line="360" w:lineRule="auto"/>
        <w:ind w:left="100" w:right="553"/>
        <w:jc w:val="both"/>
      </w:pPr>
      <w:r>
        <w:rPr>
          <w:b/>
          <w:color w:val="0D0D0D"/>
          <w:position w:val="1"/>
          <w:sz w:val="28"/>
        </w:rPr>
        <w:t>Post-Processing:</w:t>
      </w:r>
      <w:r>
        <w:rPr>
          <w:b/>
          <w:color w:val="0D0D0D"/>
          <w:spacing w:val="-2"/>
          <w:position w:val="1"/>
          <w:sz w:val="28"/>
        </w:rPr>
        <w:t xml:space="preserve"> </w:t>
      </w:r>
      <w:r>
        <w:rPr>
          <w:color w:val="0D0D0D"/>
        </w:rPr>
        <w:t>Additional</w:t>
      </w:r>
      <w:r>
        <w:rPr>
          <w:color w:val="0D0D0D"/>
          <w:spacing w:val="-1"/>
        </w:rPr>
        <w:t xml:space="preserve"> </w:t>
      </w:r>
      <w:r>
        <w:rPr>
          <w:color w:val="0D0D0D"/>
        </w:rPr>
        <w:t>processing</w:t>
      </w:r>
      <w:r>
        <w:rPr>
          <w:color w:val="0D0D0D"/>
          <w:spacing w:val="-1"/>
        </w:rPr>
        <w:t xml:space="preserve"> </w:t>
      </w:r>
      <w:r>
        <w:rPr>
          <w:color w:val="0D0D0D"/>
        </w:rPr>
        <w:t>may</w:t>
      </w:r>
      <w:r>
        <w:rPr>
          <w:color w:val="0D0D0D"/>
          <w:spacing w:val="-1"/>
        </w:rPr>
        <w:t xml:space="preserve"> </w:t>
      </w:r>
      <w:r>
        <w:rPr>
          <w:color w:val="0D0D0D"/>
        </w:rPr>
        <w:t>be</w:t>
      </w:r>
      <w:r>
        <w:rPr>
          <w:color w:val="0D0D0D"/>
          <w:spacing w:val="-1"/>
        </w:rPr>
        <w:t xml:space="preserve"> </w:t>
      </w:r>
      <w:r>
        <w:rPr>
          <w:color w:val="0D0D0D"/>
        </w:rPr>
        <w:t>applied</w:t>
      </w:r>
      <w:r>
        <w:rPr>
          <w:color w:val="0D0D0D"/>
          <w:spacing w:val="-1"/>
        </w:rPr>
        <w:t xml:space="preserve"> </w:t>
      </w:r>
      <w:r>
        <w:rPr>
          <w:color w:val="0D0D0D"/>
        </w:rPr>
        <w:t>to</w:t>
      </w:r>
      <w:r>
        <w:rPr>
          <w:color w:val="0D0D0D"/>
          <w:spacing w:val="-1"/>
        </w:rPr>
        <w:t xml:space="preserve"> </w:t>
      </w:r>
      <w:r>
        <w:rPr>
          <w:color w:val="0D0D0D"/>
        </w:rPr>
        <w:t>the</w:t>
      </w:r>
      <w:r>
        <w:rPr>
          <w:color w:val="0D0D0D"/>
          <w:spacing w:val="-1"/>
        </w:rPr>
        <w:t xml:space="preserve"> </w:t>
      </w:r>
      <w:r>
        <w:rPr>
          <w:color w:val="0D0D0D"/>
        </w:rPr>
        <w:t>synthesized</w:t>
      </w:r>
      <w:r>
        <w:rPr>
          <w:color w:val="0D0D0D"/>
          <w:spacing w:val="-1"/>
        </w:rPr>
        <w:t xml:space="preserve"> </w:t>
      </w:r>
      <w:r>
        <w:rPr>
          <w:color w:val="0D0D0D"/>
        </w:rPr>
        <w:t>speech,</w:t>
      </w:r>
      <w:r>
        <w:rPr>
          <w:color w:val="0D0D0D"/>
          <w:spacing w:val="-1"/>
        </w:rPr>
        <w:t xml:space="preserve"> </w:t>
      </w:r>
      <w:r>
        <w:rPr>
          <w:color w:val="0D0D0D"/>
        </w:rPr>
        <w:t>such</w:t>
      </w:r>
      <w:r>
        <w:rPr>
          <w:color w:val="0D0D0D"/>
          <w:spacing w:val="-1"/>
        </w:rPr>
        <w:t xml:space="preserve"> </w:t>
      </w:r>
      <w:r>
        <w:rPr>
          <w:color w:val="0D0D0D"/>
        </w:rPr>
        <w:t>as pitch modification, voice morphing, or prosodic adjustments, to improve the naturalness and intelligibility of the output.</w:t>
      </w:r>
    </w:p>
    <w:p w14:paraId="34D881BE">
      <w:pPr>
        <w:pStyle w:val="4"/>
      </w:pPr>
      <w:r>
        <w:rPr>
          <w:color w:val="0D0D0D"/>
        </w:rPr>
        <w:t xml:space="preserve">Voice and Speaker </w:t>
      </w:r>
      <w:r>
        <w:rPr>
          <w:color w:val="0D0D0D"/>
          <w:spacing w:val="-2"/>
        </w:rPr>
        <w:t>Adaptation:</w:t>
      </w:r>
    </w:p>
    <w:p w14:paraId="6DCDB09B">
      <w:pPr>
        <w:pStyle w:val="7"/>
        <w:spacing w:before="319" w:line="360" w:lineRule="auto"/>
        <w:ind w:left="100" w:right="553"/>
        <w:jc w:val="both"/>
      </w:pPr>
      <w:r>
        <w:rPr>
          <w:b/>
          <w:color w:val="0D0D0D"/>
          <w:position w:val="1"/>
          <w:sz w:val="28"/>
        </w:rPr>
        <w:t xml:space="preserve">Voice Selection: </w:t>
      </w:r>
      <w:r>
        <w:rPr>
          <w:color w:val="0D0D0D"/>
        </w:rPr>
        <w:t>The system may offer multiple voices or speaker profiles for users to choose from, each with distinct characteristics and styles.</w:t>
      </w:r>
    </w:p>
    <w:p w14:paraId="3541FD2E">
      <w:pPr>
        <w:spacing w:after="0" w:line="360" w:lineRule="auto"/>
        <w:jc w:val="both"/>
        <w:sectPr>
          <w:pgSz w:w="11900" w:h="16820"/>
          <w:pgMar w:top="1380" w:right="880" w:bottom="280" w:left="1340" w:header="720" w:footer="720" w:gutter="0"/>
          <w:cols w:space="720" w:num="1"/>
        </w:sectPr>
      </w:pPr>
    </w:p>
    <w:p w14:paraId="7F62F9F6">
      <w:pPr>
        <w:pStyle w:val="7"/>
        <w:spacing w:before="58" w:line="360" w:lineRule="auto"/>
        <w:ind w:left="100" w:right="553"/>
        <w:jc w:val="both"/>
      </w:pPr>
      <w:r>
        <w:rPr>
          <w:b/>
          <w:color w:val="0D0D0D"/>
          <w:position w:val="1"/>
          <w:sz w:val="28"/>
        </w:rPr>
        <w:t xml:space="preserve">Speaker Adaptation: </w:t>
      </w:r>
      <w:r>
        <w:rPr>
          <w:color w:val="0D0D0D"/>
        </w:rPr>
        <w:t>Techniques such as speaker adaptation or voice cloning may be used to personalize the synthesized speech to match the characteristics of a specific speaker</w:t>
      </w:r>
      <w:r>
        <w:rPr>
          <w:color w:val="0D0D0D"/>
          <w:spacing w:val="40"/>
        </w:rPr>
        <w:t xml:space="preserve"> </w:t>
      </w:r>
      <w:r>
        <w:rPr>
          <w:color w:val="0D0D0D"/>
        </w:rPr>
        <w:t>or user.</w:t>
      </w:r>
    </w:p>
    <w:p w14:paraId="383ABA0C">
      <w:pPr>
        <w:pStyle w:val="4"/>
      </w:pPr>
      <w:r>
        <w:rPr>
          <w:color w:val="0D0D0D"/>
        </w:rPr>
        <w:t xml:space="preserve">Integration and </w:t>
      </w:r>
      <w:r>
        <w:rPr>
          <w:color w:val="0D0D0D"/>
          <w:spacing w:val="-2"/>
        </w:rPr>
        <w:t>Deployment:</w:t>
      </w:r>
    </w:p>
    <w:p w14:paraId="6A4024C1">
      <w:pPr>
        <w:pStyle w:val="7"/>
        <w:spacing w:before="320" w:line="360" w:lineRule="auto"/>
        <w:ind w:left="100" w:right="553"/>
        <w:jc w:val="both"/>
      </w:pPr>
      <w:r>
        <w:rPr>
          <w:b/>
          <w:color w:val="0D0D0D"/>
          <w:position w:val="1"/>
          <w:sz w:val="28"/>
        </w:rPr>
        <w:t xml:space="preserve">APIs and Interfaces: </w:t>
      </w:r>
      <w:r>
        <w:rPr>
          <w:color w:val="0D0D0D"/>
        </w:rPr>
        <w:t>The TTS system may provide APIs or interfaces for integration with other applications, platforms, or devices, allowing developers to incorporate speech synthesis functionality into their products or services.</w:t>
      </w:r>
    </w:p>
    <w:p w14:paraId="6E881DF1">
      <w:pPr>
        <w:pStyle w:val="7"/>
      </w:pPr>
    </w:p>
    <w:p w14:paraId="04284CB6">
      <w:pPr>
        <w:pStyle w:val="7"/>
      </w:pPr>
    </w:p>
    <w:p w14:paraId="6F6ABC39">
      <w:pPr>
        <w:pStyle w:val="7"/>
      </w:pPr>
    </w:p>
    <w:p w14:paraId="67B2F25A">
      <w:pPr>
        <w:pStyle w:val="7"/>
      </w:pPr>
    </w:p>
    <w:p w14:paraId="1215288A">
      <w:pPr>
        <w:pStyle w:val="7"/>
      </w:pPr>
    </w:p>
    <w:p w14:paraId="6C3DB2F3">
      <w:pPr>
        <w:pStyle w:val="7"/>
      </w:pPr>
    </w:p>
    <w:p w14:paraId="40C47201">
      <w:pPr>
        <w:pStyle w:val="7"/>
        <w:spacing w:before="155"/>
      </w:pPr>
    </w:p>
    <w:p w14:paraId="7ACD22A0">
      <w:pPr>
        <w:pStyle w:val="7"/>
        <w:spacing w:before="1" w:line="360" w:lineRule="auto"/>
        <w:ind w:left="100" w:right="553"/>
        <w:jc w:val="both"/>
      </w:pPr>
      <w:r>
        <w:rPr>
          <w:b/>
          <w:color w:val="0D0D0D"/>
          <w:position w:val="1"/>
          <w:sz w:val="28"/>
        </w:rPr>
        <w:t xml:space="preserve">Deployment Options: </w:t>
      </w:r>
      <w:r>
        <w:rPr>
          <w:color w:val="0D0D0D"/>
        </w:rPr>
        <w:t>The system can be deployed on various platforms, including cloud-based services, on-premises servers, or embedded systems, depending on the scalability, performance, and accessibility requirements.</w:t>
      </w:r>
    </w:p>
    <w:p w14:paraId="5987346A">
      <w:pPr>
        <w:pStyle w:val="4"/>
      </w:pPr>
      <w:r>
        <w:rPr>
          <w:color w:val="0D0D0D"/>
        </w:rPr>
        <w:t xml:space="preserve">Feedback and </w:t>
      </w:r>
      <w:r>
        <w:rPr>
          <w:color w:val="0D0D0D"/>
          <w:spacing w:val="-2"/>
        </w:rPr>
        <w:t>Evaluation:</w:t>
      </w:r>
    </w:p>
    <w:p w14:paraId="4425B97B">
      <w:pPr>
        <w:pStyle w:val="7"/>
        <w:spacing w:before="319" w:line="360" w:lineRule="auto"/>
        <w:ind w:left="100" w:right="553"/>
        <w:jc w:val="both"/>
      </w:pPr>
      <w:r>
        <w:rPr>
          <w:b/>
          <w:color w:val="0D0D0D"/>
          <w:position w:val="1"/>
          <w:sz w:val="28"/>
        </w:rPr>
        <w:t xml:space="preserve">User Feedback: </w:t>
      </w:r>
      <w:r>
        <w:rPr>
          <w:color w:val="0D0D0D"/>
        </w:rPr>
        <w:t>The system may incorporate mechanisms for collecting user feedback on the synthesized speech, such as user ratings, sentiment analysis, or quality assessments, to continuously improve the TTS models and algorithms.</w:t>
      </w:r>
    </w:p>
    <w:p w14:paraId="668D20E5">
      <w:pPr>
        <w:pStyle w:val="7"/>
        <w:spacing w:before="159" w:line="360" w:lineRule="auto"/>
        <w:ind w:left="100" w:right="553"/>
        <w:jc w:val="both"/>
      </w:pPr>
      <w:r>
        <w:rPr>
          <w:b/>
          <w:color w:val="0D0D0D"/>
          <w:position w:val="1"/>
          <w:sz w:val="28"/>
        </w:rPr>
        <w:t xml:space="preserve">Performance Evaluation: </w:t>
      </w:r>
      <w:r>
        <w:rPr>
          <w:color w:val="0D0D0D"/>
        </w:rPr>
        <w:t>The system undergoes rigorous testing and evaluation to assess the accuracy, naturalness, and intelligibility of the synthesized speech output, using standardized metrics and benchmarks.</w:t>
      </w:r>
    </w:p>
    <w:p w14:paraId="5BE3B0A9">
      <w:pPr>
        <w:pStyle w:val="7"/>
        <w:spacing w:before="160" w:line="360" w:lineRule="auto"/>
        <w:ind w:left="100" w:right="552"/>
        <w:jc w:val="both"/>
      </w:pPr>
      <w:r>
        <w:rPr>
          <w:color w:val="0D0D0D"/>
        </w:rPr>
        <w:t>Overall, the system architecture for text-to-speech recognition is a complex and multi-faceted process that involves the integration of various linguistic, acoustic, and computational techniques to produce high-quality speech synthesis output. The architecture may vary depending on the specific requirements, constraints, and objectives of the TTS application.</w:t>
      </w:r>
    </w:p>
    <w:p w14:paraId="3C322278">
      <w:pPr>
        <w:spacing w:after="0" w:line="360" w:lineRule="auto"/>
        <w:jc w:val="both"/>
        <w:sectPr>
          <w:pgSz w:w="11900" w:h="16820"/>
          <w:pgMar w:top="1380" w:right="880" w:bottom="280" w:left="1340" w:header="720" w:footer="720" w:gutter="0"/>
          <w:cols w:space="720" w:num="1"/>
        </w:sectPr>
      </w:pPr>
    </w:p>
    <w:p w14:paraId="5E0E6A0A">
      <w:pPr>
        <w:pStyle w:val="7"/>
        <w:rPr>
          <w:sz w:val="28"/>
        </w:rPr>
      </w:pPr>
    </w:p>
    <w:p w14:paraId="4239411D">
      <w:pPr>
        <w:pStyle w:val="7"/>
        <w:rPr>
          <w:sz w:val="28"/>
        </w:rPr>
      </w:pPr>
    </w:p>
    <w:p w14:paraId="3013D325">
      <w:pPr>
        <w:pStyle w:val="7"/>
        <w:rPr>
          <w:sz w:val="28"/>
        </w:rPr>
      </w:pPr>
    </w:p>
    <w:p w14:paraId="5B42EC28">
      <w:pPr>
        <w:pStyle w:val="7"/>
        <w:rPr>
          <w:sz w:val="28"/>
        </w:rPr>
      </w:pPr>
    </w:p>
    <w:p w14:paraId="197206F5">
      <w:pPr>
        <w:pStyle w:val="7"/>
        <w:rPr>
          <w:sz w:val="28"/>
        </w:rPr>
      </w:pPr>
    </w:p>
    <w:p w14:paraId="2059BDAF">
      <w:pPr>
        <w:pStyle w:val="7"/>
        <w:rPr>
          <w:sz w:val="28"/>
        </w:rPr>
      </w:pPr>
    </w:p>
    <w:p w14:paraId="0F3D666A">
      <w:pPr>
        <w:pStyle w:val="7"/>
        <w:rPr>
          <w:sz w:val="28"/>
        </w:rPr>
      </w:pPr>
    </w:p>
    <w:p w14:paraId="0036C515">
      <w:pPr>
        <w:pStyle w:val="7"/>
        <w:rPr>
          <w:sz w:val="28"/>
        </w:rPr>
      </w:pPr>
    </w:p>
    <w:p w14:paraId="6B58A477">
      <w:pPr>
        <w:pStyle w:val="7"/>
        <w:rPr>
          <w:sz w:val="28"/>
        </w:rPr>
      </w:pPr>
    </w:p>
    <w:p w14:paraId="1C565B8F">
      <w:pPr>
        <w:pStyle w:val="7"/>
        <w:rPr>
          <w:sz w:val="28"/>
        </w:rPr>
      </w:pPr>
    </w:p>
    <w:p w14:paraId="3496A63D">
      <w:pPr>
        <w:pStyle w:val="7"/>
        <w:rPr>
          <w:sz w:val="28"/>
        </w:rPr>
      </w:pPr>
    </w:p>
    <w:p w14:paraId="60D1716D">
      <w:pPr>
        <w:pStyle w:val="7"/>
        <w:spacing w:before="257"/>
        <w:rPr>
          <w:sz w:val="28"/>
        </w:rPr>
      </w:pPr>
    </w:p>
    <w:p w14:paraId="384BE56D">
      <w:pPr>
        <w:pStyle w:val="3"/>
        <w:ind w:right="1455"/>
      </w:pPr>
      <w:r>
        <w:t xml:space="preserve">CHAPTER </w:t>
      </w:r>
      <w:r>
        <w:rPr>
          <w:spacing w:val="-10"/>
        </w:rPr>
        <w:t>5</w:t>
      </w:r>
    </w:p>
    <w:p w14:paraId="0A3583FB">
      <w:pPr>
        <w:pStyle w:val="7"/>
        <w:spacing w:before="319"/>
        <w:rPr>
          <w:b/>
          <w:sz w:val="28"/>
        </w:rPr>
      </w:pPr>
    </w:p>
    <w:p w14:paraId="5729336D">
      <w:pPr>
        <w:pStyle w:val="4"/>
        <w:numPr>
          <w:ilvl w:val="1"/>
          <w:numId w:val="4"/>
        </w:numPr>
        <w:tabs>
          <w:tab w:val="left" w:pos="730"/>
        </w:tabs>
        <w:spacing w:before="0" w:after="0" w:line="240" w:lineRule="auto"/>
        <w:ind w:left="730" w:right="0" w:hanging="490"/>
        <w:jc w:val="left"/>
      </w:pPr>
      <w:r>
        <w:rPr>
          <w:spacing w:val="-2"/>
        </w:rPr>
        <w:t>Code:</w:t>
      </w:r>
    </w:p>
    <w:p w14:paraId="21BF2936">
      <w:pPr>
        <w:pStyle w:val="7"/>
        <w:spacing w:before="319"/>
        <w:rPr>
          <w:b/>
          <w:sz w:val="28"/>
        </w:rPr>
      </w:pPr>
    </w:p>
    <w:p w14:paraId="246A78CF">
      <w:pPr>
        <w:spacing w:before="0"/>
        <w:ind w:left="160" w:right="0" w:firstLine="0"/>
        <w:jc w:val="left"/>
        <w:rPr>
          <w:b/>
          <w:sz w:val="24"/>
        </w:rPr>
      </w:pPr>
      <w:r>
        <w:rPr>
          <w:b/>
          <w:sz w:val="24"/>
        </w:rPr>
        <w:t xml:space="preserve">import tkinter as </w:t>
      </w:r>
      <w:r>
        <w:rPr>
          <w:b/>
          <w:spacing w:val="-5"/>
          <w:sz w:val="24"/>
        </w:rPr>
        <w:t>tk</w:t>
      </w:r>
    </w:p>
    <w:p w14:paraId="2FF3F3F5">
      <w:pPr>
        <w:pStyle w:val="7"/>
        <w:spacing w:before="204"/>
        <w:rPr>
          <w:b/>
        </w:rPr>
      </w:pPr>
    </w:p>
    <w:p w14:paraId="3714042E">
      <w:pPr>
        <w:spacing w:before="0" w:line="657" w:lineRule="auto"/>
        <w:ind w:left="100" w:right="6139" w:firstLine="0"/>
        <w:jc w:val="left"/>
        <w:rPr>
          <w:b/>
          <w:sz w:val="24"/>
        </w:rPr>
      </w:pPr>
      <w:r>
        <w:rPr>
          <w:b/>
          <w:sz w:val="24"/>
        </w:rPr>
        <w:t>from</w:t>
      </w:r>
      <w:r>
        <w:rPr>
          <w:b/>
          <w:spacing w:val="-13"/>
          <w:sz w:val="24"/>
        </w:rPr>
        <w:t xml:space="preserve"> </w:t>
      </w:r>
      <w:r>
        <w:rPr>
          <w:b/>
          <w:sz w:val="24"/>
        </w:rPr>
        <w:t>textblob</w:t>
      </w:r>
      <w:r>
        <w:rPr>
          <w:b/>
          <w:spacing w:val="-13"/>
          <w:sz w:val="24"/>
        </w:rPr>
        <w:t xml:space="preserve"> </w:t>
      </w:r>
      <w:r>
        <w:rPr>
          <w:b/>
          <w:sz w:val="24"/>
        </w:rPr>
        <w:t>import</w:t>
      </w:r>
      <w:r>
        <w:rPr>
          <w:b/>
          <w:spacing w:val="-13"/>
          <w:sz w:val="24"/>
        </w:rPr>
        <w:t xml:space="preserve"> </w:t>
      </w:r>
      <w:r>
        <w:rPr>
          <w:b/>
          <w:sz w:val="24"/>
        </w:rPr>
        <w:t>TextBlob def analyze_sentiment():</w:t>
      </w:r>
    </w:p>
    <w:p w14:paraId="020076E4">
      <w:pPr>
        <w:spacing w:before="0" w:line="657" w:lineRule="auto"/>
        <w:ind w:left="220" w:right="6583" w:firstLine="60"/>
        <w:jc w:val="left"/>
        <w:rPr>
          <w:b/>
          <w:sz w:val="24"/>
        </w:rPr>
      </w:pPr>
      <w:r>
        <w:rPr>
          <w:b/>
          <w:sz w:val="24"/>
        </w:rPr>
        <w:t>input_text = entry.get() blob</w:t>
      </w:r>
      <w:r>
        <w:rPr>
          <w:b/>
          <w:spacing w:val="-15"/>
          <w:sz w:val="24"/>
        </w:rPr>
        <w:t xml:space="preserve"> </w:t>
      </w:r>
      <w:r>
        <w:rPr>
          <w:b/>
          <w:sz w:val="24"/>
        </w:rPr>
        <w:t>=</w:t>
      </w:r>
      <w:r>
        <w:rPr>
          <w:b/>
          <w:spacing w:val="-15"/>
          <w:sz w:val="24"/>
        </w:rPr>
        <w:t xml:space="preserve"> </w:t>
      </w:r>
      <w:r>
        <w:rPr>
          <w:b/>
          <w:sz w:val="24"/>
        </w:rPr>
        <w:t>TextBlob(input_text)</w:t>
      </w:r>
    </w:p>
    <w:p w14:paraId="170F0C58">
      <w:pPr>
        <w:spacing w:before="0" w:line="657" w:lineRule="auto"/>
        <w:ind w:left="220" w:right="5187" w:hanging="120"/>
        <w:jc w:val="left"/>
        <w:rPr>
          <w:b/>
          <w:sz w:val="24"/>
        </w:rPr>
      </w:pPr>
      <w:r>
        <w:rPr>
          <w:b/>
          <w:sz w:val="24"/>
        </w:rPr>
        <w:t>sentiment_score</w:t>
      </w:r>
      <w:r>
        <w:rPr>
          <w:b/>
          <w:spacing w:val="-15"/>
          <w:sz w:val="24"/>
        </w:rPr>
        <w:t xml:space="preserve"> </w:t>
      </w:r>
      <w:r>
        <w:rPr>
          <w:b/>
          <w:sz w:val="24"/>
        </w:rPr>
        <w:t>=</w:t>
      </w:r>
      <w:r>
        <w:rPr>
          <w:b/>
          <w:spacing w:val="-15"/>
          <w:sz w:val="24"/>
        </w:rPr>
        <w:t xml:space="preserve"> </w:t>
      </w:r>
      <w:r>
        <w:rPr>
          <w:b/>
          <w:sz w:val="24"/>
        </w:rPr>
        <w:t>blob.sentiment.polarity if sentiment_score &gt; 0:</w:t>
      </w:r>
    </w:p>
    <w:p w14:paraId="25200ADE">
      <w:pPr>
        <w:spacing w:before="0" w:line="657" w:lineRule="auto"/>
        <w:ind w:left="340" w:right="3941" w:hanging="240"/>
        <w:jc w:val="left"/>
        <w:rPr>
          <w:b/>
          <w:sz w:val="24"/>
        </w:rPr>
      </w:pPr>
      <w:r>
        <w:rPr>
          <w:b/>
          <w:sz w:val="24"/>
        </w:rPr>
        <w:t>result_label.config(text="Positive</w:t>
      </w:r>
      <w:r>
        <w:rPr>
          <w:b/>
          <w:spacing w:val="-15"/>
          <w:sz w:val="24"/>
        </w:rPr>
        <w:t xml:space="preserve"> </w:t>
      </w:r>
      <w:r>
        <w:rPr>
          <w:b/>
          <w:sz w:val="24"/>
        </w:rPr>
        <w:t>speech</w:t>
      </w:r>
      <w:r>
        <w:rPr>
          <w:b/>
          <w:spacing w:val="-15"/>
          <w:sz w:val="24"/>
        </w:rPr>
        <w:t xml:space="preserve"> </w:t>
      </w:r>
      <w:r>
        <w:rPr>
          <w:b/>
          <w:sz w:val="24"/>
        </w:rPr>
        <w:t>detected!") elif sentiment_score &lt; 0:</w:t>
      </w:r>
    </w:p>
    <w:p w14:paraId="162FAC2F">
      <w:pPr>
        <w:spacing w:before="0" w:line="276" w:lineRule="exact"/>
        <w:ind w:left="580" w:right="0" w:firstLine="0"/>
        <w:jc w:val="left"/>
        <w:rPr>
          <w:b/>
          <w:sz w:val="24"/>
        </w:rPr>
      </w:pPr>
      <w:r>
        <w:rPr>
          <w:b/>
          <w:sz w:val="24"/>
        </w:rPr>
        <w:t xml:space="preserve">result_label.config(text="Negative speech </w:t>
      </w:r>
      <w:r>
        <w:rPr>
          <w:b/>
          <w:spacing w:val="-2"/>
          <w:sz w:val="24"/>
        </w:rPr>
        <w:t>detected!")</w:t>
      </w:r>
    </w:p>
    <w:p w14:paraId="4E4A987E">
      <w:pPr>
        <w:spacing w:after="0" w:line="276" w:lineRule="exact"/>
        <w:jc w:val="left"/>
        <w:rPr>
          <w:sz w:val="24"/>
        </w:rPr>
        <w:sectPr>
          <w:pgSz w:w="11900" w:h="16820"/>
          <w:pgMar w:top="1940" w:right="880" w:bottom="280" w:left="1340" w:header="720" w:footer="720" w:gutter="0"/>
          <w:cols w:space="720" w:num="1"/>
        </w:sectPr>
      </w:pPr>
    </w:p>
    <w:p w14:paraId="20EDE27B">
      <w:pPr>
        <w:spacing w:before="60"/>
        <w:ind w:left="340" w:right="0" w:firstLine="0"/>
        <w:jc w:val="left"/>
        <w:rPr>
          <w:b/>
          <w:sz w:val="24"/>
        </w:rPr>
      </w:pPr>
      <w:r>
        <w:rPr>
          <w:b/>
          <w:spacing w:val="-2"/>
          <w:sz w:val="24"/>
        </w:rPr>
        <w:t>else:</w:t>
      </w:r>
    </w:p>
    <w:p w14:paraId="5E5900C8">
      <w:pPr>
        <w:pStyle w:val="7"/>
        <w:spacing w:before="204"/>
        <w:rPr>
          <w:b/>
        </w:rPr>
      </w:pPr>
    </w:p>
    <w:p w14:paraId="3CFB96A6">
      <w:pPr>
        <w:spacing w:before="0" w:line="657" w:lineRule="auto"/>
        <w:ind w:left="100" w:right="3388" w:firstLine="480"/>
        <w:jc w:val="left"/>
        <w:rPr>
          <w:b/>
          <w:sz w:val="24"/>
        </w:rPr>
      </w:pPr>
      <w:r>
        <w:rPr>
          <w:b/>
          <w:sz w:val="24"/>
        </w:rPr>
        <w:t>result_label.config(text="Neutral</w:t>
      </w:r>
      <w:r>
        <w:rPr>
          <w:b/>
          <w:spacing w:val="-15"/>
          <w:sz w:val="24"/>
        </w:rPr>
        <w:t xml:space="preserve"> </w:t>
      </w:r>
      <w:r>
        <w:rPr>
          <w:b/>
          <w:sz w:val="24"/>
        </w:rPr>
        <w:t>speech</w:t>
      </w:r>
      <w:r>
        <w:rPr>
          <w:b/>
          <w:spacing w:val="-15"/>
          <w:sz w:val="24"/>
        </w:rPr>
        <w:t xml:space="preserve"> </w:t>
      </w:r>
      <w:r>
        <w:rPr>
          <w:b/>
          <w:sz w:val="24"/>
        </w:rPr>
        <w:t>detected.") root = tk.Tk()</w:t>
      </w:r>
    </w:p>
    <w:p w14:paraId="0269E16B">
      <w:pPr>
        <w:spacing w:before="0" w:line="276" w:lineRule="exact"/>
        <w:ind w:left="100" w:right="0" w:firstLine="0"/>
        <w:jc w:val="left"/>
        <w:rPr>
          <w:b/>
          <w:sz w:val="24"/>
        </w:rPr>
      </w:pPr>
      <w:r>
        <w:rPr>
          <w:b/>
          <w:sz w:val="24"/>
        </w:rPr>
        <w:t xml:space="preserve">root.title("Speech Sentiment </w:t>
      </w:r>
      <w:r>
        <w:rPr>
          <w:b/>
          <w:spacing w:val="-2"/>
          <w:sz w:val="24"/>
        </w:rPr>
        <w:t>Analyzer")</w:t>
      </w:r>
    </w:p>
    <w:p w14:paraId="748DB145">
      <w:pPr>
        <w:pStyle w:val="7"/>
        <w:spacing w:before="204"/>
        <w:rPr>
          <w:b/>
        </w:rPr>
      </w:pPr>
    </w:p>
    <w:p w14:paraId="55D7876E">
      <w:pPr>
        <w:spacing w:before="0" w:line="657" w:lineRule="auto"/>
        <w:ind w:left="100" w:right="0" w:firstLine="0"/>
        <w:jc w:val="left"/>
        <w:rPr>
          <w:b/>
          <w:sz w:val="24"/>
        </w:rPr>
      </w:pPr>
      <w:r>
        <w:rPr>
          <w:b/>
          <w:sz w:val="24"/>
        </w:rPr>
        <w:t>instruction_label</w:t>
      </w:r>
      <w:r>
        <w:rPr>
          <w:b/>
          <w:spacing w:val="-7"/>
          <w:sz w:val="24"/>
        </w:rPr>
        <w:t xml:space="preserve"> </w:t>
      </w:r>
      <w:r>
        <w:rPr>
          <w:b/>
          <w:sz w:val="24"/>
        </w:rPr>
        <w:t>=</w:t>
      </w:r>
      <w:r>
        <w:rPr>
          <w:b/>
          <w:spacing w:val="-7"/>
          <w:sz w:val="24"/>
        </w:rPr>
        <w:t xml:space="preserve"> </w:t>
      </w:r>
      <w:r>
        <w:rPr>
          <w:b/>
          <w:sz w:val="24"/>
        </w:rPr>
        <w:t>tk.Label(root,</w:t>
      </w:r>
      <w:r>
        <w:rPr>
          <w:b/>
          <w:spacing w:val="-7"/>
          <w:sz w:val="24"/>
        </w:rPr>
        <w:t xml:space="preserve"> </w:t>
      </w:r>
      <w:r>
        <w:rPr>
          <w:b/>
          <w:sz w:val="24"/>
        </w:rPr>
        <w:t>text="Enter</w:t>
      </w:r>
      <w:r>
        <w:rPr>
          <w:b/>
          <w:spacing w:val="-7"/>
          <w:sz w:val="24"/>
        </w:rPr>
        <w:t xml:space="preserve"> </w:t>
      </w:r>
      <w:r>
        <w:rPr>
          <w:b/>
          <w:sz w:val="24"/>
        </w:rPr>
        <w:t>your</w:t>
      </w:r>
      <w:r>
        <w:rPr>
          <w:b/>
          <w:spacing w:val="-7"/>
          <w:sz w:val="24"/>
        </w:rPr>
        <w:t xml:space="preserve"> </w:t>
      </w:r>
      <w:r>
        <w:rPr>
          <w:b/>
          <w:sz w:val="24"/>
        </w:rPr>
        <w:t>speech</w:t>
      </w:r>
      <w:r>
        <w:rPr>
          <w:b/>
          <w:spacing w:val="-7"/>
          <w:sz w:val="24"/>
        </w:rPr>
        <w:t xml:space="preserve"> </w:t>
      </w:r>
      <w:r>
        <w:rPr>
          <w:b/>
          <w:sz w:val="24"/>
        </w:rPr>
        <w:t xml:space="preserve">text:") </w:t>
      </w:r>
      <w:r>
        <w:rPr>
          <w:b/>
          <w:spacing w:val="-2"/>
          <w:sz w:val="24"/>
        </w:rPr>
        <w:t>instruction_label.pack(pady=10)</w:t>
      </w:r>
    </w:p>
    <w:p w14:paraId="493C3FF0">
      <w:pPr>
        <w:spacing w:before="0" w:line="657" w:lineRule="auto"/>
        <w:ind w:left="100" w:right="5187" w:firstLine="0"/>
        <w:jc w:val="left"/>
        <w:rPr>
          <w:b/>
          <w:sz w:val="24"/>
        </w:rPr>
      </w:pPr>
      <w:r>
        <w:rPr>
          <w:b/>
          <w:sz w:val="24"/>
        </w:rPr>
        <w:t>entry</w:t>
      </w:r>
      <w:r>
        <w:rPr>
          <w:b/>
          <w:spacing w:val="-13"/>
          <w:sz w:val="24"/>
        </w:rPr>
        <w:t xml:space="preserve"> </w:t>
      </w:r>
      <w:r>
        <w:rPr>
          <w:b/>
          <w:sz w:val="24"/>
        </w:rPr>
        <w:t>=</w:t>
      </w:r>
      <w:r>
        <w:rPr>
          <w:b/>
          <w:spacing w:val="-13"/>
          <w:sz w:val="24"/>
        </w:rPr>
        <w:t xml:space="preserve"> </w:t>
      </w:r>
      <w:r>
        <w:rPr>
          <w:b/>
          <w:sz w:val="24"/>
        </w:rPr>
        <w:t>tk.Entry(root,</w:t>
      </w:r>
      <w:r>
        <w:rPr>
          <w:b/>
          <w:spacing w:val="-13"/>
          <w:sz w:val="24"/>
        </w:rPr>
        <w:t xml:space="preserve"> </w:t>
      </w:r>
      <w:r>
        <w:rPr>
          <w:b/>
          <w:sz w:val="24"/>
        </w:rPr>
        <w:t xml:space="preserve">width=50) </w:t>
      </w:r>
      <w:r>
        <w:rPr>
          <w:b/>
          <w:spacing w:val="-2"/>
          <w:sz w:val="24"/>
        </w:rPr>
        <w:t>entry.pack(pady=10)</w:t>
      </w:r>
    </w:p>
    <w:p w14:paraId="60755748">
      <w:pPr>
        <w:spacing w:before="0" w:line="276" w:lineRule="exact"/>
        <w:ind w:left="100" w:right="0" w:firstLine="0"/>
        <w:jc w:val="left"/>
        <w:rPr>
          <w:b/>
          <w:sz w:val="24"/>
        </w:rPr>
      </w:pPr>
      <w:r>
        <w:rPr>
          <w:b/>
          <w:spacing w:val="-2"/>
          <w:sz w:val="24"/>
        </w:rPr>
        <w:t>analyze_button=tk.Button(root,text="AnalyzeSentiment",command=analyze_sentiment</w:t>
      </w:r>
    </w:p>
    <w:p w14:paraId="45ED5EF2">
      <w:pPr>
        <w:spacing w:before="0"/>
        <w:ind w:left="100" w:right="0" w:firstLine="0"/>
        <w:jc w:val="left"/>
        <w:rPr>
          <w:b/>
          <w:sz w:val="24"/>
        </w:rPr>
      </w:pPr>
      <w:r>
        <w:rPr>
          <w:b/>
          <w:spacing w:val="-10"/>
          <w:sz w:val="24"/>
        </w:rPr>
        <w:t>)</w:t>
      </w:r>
    </w:p>
    <w:p w14:paraId="31FE805C">
      <w:pPr>
        <w:pStyle w:val="7"/>
        <w:spacing w:before="203"/>
        <w:rPr>
          <w:b/>
        </w:rPr>
      </w:pPr>
    </w:p>
    <w:p w14:paraId="07079E01">
      <w:pPr>
        <w:spacing w:before="0" w:line="657" w:lineRule="auto"/>
        <w:ind w:left="100" w:right="5285" w:firstLine="0"/>
        <w:jc w:val="left"/>
        <w:rPr>
          <w:b/>
          <w:sz w:val="24"/>
        </w:rPr>
      </w:pPr>
      <w:r>
        <w:rPr>
          <w:b/>
          <w:spacing w:val="-2"/>
          <w:sz w:val="24"/>
        </w:rPr>
        <w:t xml:space="preserve">analyze_button.pack(pady=10) </w:t>
      </w:r>
      <w:r>
        <w:rPr>
          <w:b/>
          <w:sz w:val="24"/>
        </w:rPr>
        <w:t>result_label</w:t>
      </w:r>
      <w:r>
        <w:rPr>
          <w:b/>
          <w:spacing w:val="-13"/>
          <w:sz w:val="24"/>
        </w:rPr>
        <w:t xml:space="preserve"> </w:t>
      </w:r>
      <w:r>
        <w:rPr>
          <w:b/>
          <w:sz w:val="24"/>
        </w:rPr>
        <w:t>=</w:t>
      </w:r>
      <w:r>
        <w:rPr>
          <w:b/>
          <w:spacing w:val="-13"/>
          <w:sz w:val="24"/>
        </w:rPr>
        <w:t xml:space="preserve"> </w:t>
      </w:r>
      <w:r>
        <w:rPr>
          <w:b/>
          <w:sz w:val="24"/>
        </w:rPr>
        <w:t>tk.Label(root,</w:t>
      </w:r>
      <w:r>
        <w:rPr>
          <w:b/>
          <w:spacing w:val="-13"/>
          <w:sz w:val="24"/>
        </w:rPr>
        <w:t xml:space="preserve"> </w:t>
      </w:r>
      <w:r>
        <w:rPr>
          <w:b/>
          <w:sz w:val="24"/>
        </w:rPr>
        <w:t xml:space="preserve">text="") </w:t>
      </w:r>
      <w:r>
        <w:rPr>
          <w:b/>
          <w:spacing w:val="-2"/>
          <w:sz w:val="24"/>
        </w:rPr>
        <w:t>result_label.pack(pady=10) root.mainloop()</w:t>
      </w:r>
    </w:p>
    <w:p w14:paraId="077DF875">
      <w:pPr>
        <w:pStyle w:val="10"/>
        <w:numPr>
          <w:ilvl w:val="1"/>
          <w:numId w:val="8"/>
        </w:numPr>
        <w:tabs>
          <w:tab w:val="left" w:pos="450"/>
        </w:tabs>
        <w:spacing w:before="0" w:after="0" w:line="321" w:lineRule="exact"/>
        <w:ind w:left="450" w:right="0" w:hanging="350"/>
        <w:jc w:val="left"/>
        <w:rPr>
          <w:b/>
          <w:sz w:val="28"/>
        </w:rPr>
      </w:pPr>
      <w:r>
        <w:rPr>
          <w:b/>
          <w:sz w:val="28"/>
        </w:rPr>
        <w:t xml:space="preserve">: </w:t>
      </w:r>
      <w:r>
        <w:rPr>
          <w:b/>
          <w:spacing w:val="-2"/>
          <w:sz w:val="28"/>
        </w:rPr>
        <w:t>Interface</w:t>
      </w:r>
    </w:p>
    <w:p w14:paraId="5531C0D7">
      <w:pPr>
        <w:spacing w:after="0" w:line="321" w:lineRule="exact"/>
        <w:jc w:val="left"/>
        <w:rPr>
          <w:sz w:val="28"/>
        </w:rPr>
        <w:sectPr>
          <w:pgSz w:w="11900" w:h="16820"/>
          <w:pgMar w:top="1380" w:right="880" w:bottom="280" w:left="1340" w:header="720" w:footer="720" w:gutter="0"/>
          <w:cols w:space="720" w:num="1"/>
        </w:sectPr>
      </w:pPr>
    </w:p>
    <w:p w14:paraId="0A8598A7">
      <w:pPr>
        <w:pStyle w:val="7"/>
        <w:ind w:left="100"/>
        <w:rPr>
          <w:sz w:val="20"/>
        </w:rPr>
      </w:pPr>
      <w:r>
        <w:rPr>
          <w:sz w:val="20"/>
        </w:rPr>
        <w:drawing>
          <wp:inline distT="0" distB="0" distL="0" distR="0">
            <wp:extent cx="5778500" cy="3248025"/>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778679" cy="3248025"/>
                    </a:xfrm>
                    <a:prstGeom prst="rect">
                      <a:avLst/>
                    </a:prstGeom>
                  </pic:spPr>
                </pic:pic>
              </a:graphicData>
            </a:graphic>
          </wp:inline>
        </w:drawing>
      </w:r>
    </w:p>
    <w:p w14:paraId="4C03C4A2">
      <w:pPr>
        <w:pStyle w:val="7"/>
        <w:rPr>
          <w:b/>
          <w:sz w:val="28"/>
        </w:rPr>
      </w:pPr>
    </w:p>
    <w:p w14:paraId="736E7F92">
      <w:pPr>
        <w:pStyle w:val="7"/>
        <w:rPr>
          <w:b/>
          <w:sz w:val="28"/>
        </w:rPr>
      </w:pPr>
    </w:p>
    <w:p w14:paraId="7F997FBF">
      <w:pPr>
        <w:pStyle w:val="7"/>
        <w:rPr>
          <w:b/>
          <w:sz w:val="28"/>
        </w:rPr>
      </w:pPr>
    </w:p>
    <w:p w14:paraId="2E3FA5BD">
      <w:pPr>
        <w:pStyle w:val="7"/>
        <w:rPr>
          <w:b/>
          <w:sz w:val="28"/>
        </w:rPr>
      </w:pPr>
    </w:p>
    <w:p w14:paraId="4FE525C7">
      <w:pPr>
        <w:pStyle w:val="7"/>
        <w:rPr>
          <w:b/>
          <w:sz w:val="28"/>
        </w:rPr>
      </w:pPr>
    </w:p>
    <w:p w14:paraId="53041162">
      <w:pPr>
        <w:pStyle w:val="7"/>
        <w:spacing w:before="125"/>
        <w:rPr>
          <w:b/>
          <w:sz w:val="28"/>
        </w:rPr>
      </w:pPr>
    </w:p>
    <w:p w14:paraId="182AED79">
      <w:pPr>
        <w:pStyle w:val="10"/>
        <w:numPr>
          <w:ilvl w:val="1"/>
          <w:numId w:val="8"/>
        </w:numPr>
        <w:tabs>
          <w:tab w:val="left" w:pos="450"/>
        </w:tabs>
        <w:spacing w:before="0" w:after="0" w:line="240" w:lineRule="auto"/>
        <w:ind w:left="450" w:right="0" w:hanging="350"/>
        <w:jc w:val="left"/>
        <w:rPr>
          <w:b/>
          <w:sz w:val="28"/>
        </w:rPr>
      </w:pPr>
      <w:r>
        <w:rPr>
          <w:b/>
          <w:sz w:val="28"/>
        </w:rPr>
        <w:t xml:space="preserve">: </w:t>
      </w:r>
      <w:r>
        <w:rPr>
          <w:b/>
          <w:spacing w:val="-2"/>
          <w:sz w:val="28"/>
        </w:rPr>
        <w:t>Output</w:t>
      </w:r>
    </w:p>
    <w:p w14:paraId="2D2381B0">
      <w:pPr>
        <w:pStyle w:val="7"/>
        <w:spacing w:before="226"/>
        <w:rPr>
          <w:b/>
          <w:sz w:val="20"/>
        </w:rPr>
      </w:pPr>
      <w:r>
        <w:drawing>
          <wp:anchor distT="0" distB="0" distL="0" distR="0" simplePos="0" relativeHeight="251659264" behindDoc="1" locked="0" layoutInCell="1" allowOverlap="1">
            <wp:simplePos x="0" y="0"/>
            <wp:positionH relativeFrom="page">
              <wp:posOffset>914400</wp:posOffset>
            </wp:positionH>
            <wp:positionV relativeFrom="paragraph">
              <wp:posOffset>304800</wp:posOffset>
            </wp:positionV>
            <wp:extent cx="5647055" cy="3174365"/>
            <wp:effectExtent l="0" t="0" r="0" b="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5647346" cy="3174206"/>
                    </a:xfrm>
                    <a:prstGeom prst="rect">
                      <a:avLst/>
                    </a:prstGeom>
                  </pic:spPr>
                </pic:pic>
              </a:graphicData>
            </a:graphic>
          </wp:anchor>
        </w:drawing>
      </w:r>
    </w:p>
    <w:p w14:paraId="29912302">
      <w:pPr>
        <w:spacing w:after="0"/>
        <w:rPr>
          <w:sz w:val="20"/>
        </w:rPr>
        <w:sectPr>
          <w:pgSz w:w="11900" w:h="16820"/>
          <w:pgMar w:top="1440" w:right="880" w:bottom="280" w:left="1340" w:header="720" w:footer="720" w:gutter="0"/>
          <w:cols w:space="720" w:num="1"/>
        </w:sectPr>
      </w:pPr>
    </w:p>
    <w:p w14:paraId="4FDA3099">
      <w:pPr>
        <w:pStyle w:val="7"/>
        <w:rPr>
          <w:b/>
          <w:sz w:val="28"/>
        </w:rPr>
      </w:pPr>
    </w:p>
    <w:p w14:paraId="38C286C0">
      <w:pPr>
        <w:pStyle w:val="7"/>
        <w:rPr>
          <w:b/>
          <w:sz w:val="28"/>
        </w:rPr>
      </w:pPr>
    </w:p>
    <w:p w14:paraId="35B6CE7B">
      <w:pPr>
        <w:pStyle w:val="7"/>
        <w:rPr>
          <w:b/>
          <w:sz w:val="28"/>
        </w:rPr>
      </w:pPr>
    </w:p>
    <w:p w14:paraId="4A018CE8">
      <w:pPr>
        <w:pStyle w:val="7"/>
        <w:rPr>
          <w:b/>
          <w:sz w:val="28"/>
        </w:rPr>
      </w:pPr>
    </w:p>
    <w:p w14:paraId="6E4B1E7D">
      <w:pPr>
        <w:pStyle w:val="7"/>
        <w:rPr>
          <w:b/>
          <w:sz w:val="28"/>
        </w:rPr>
      </w:pPr>
    </w:p>
    <w:p w14:paraId="023A0771">
      <w:pPr>
        <w:pStyle w:val="7"/>
        <w:rPr>
          <w:b/>
          <w:sz w:val="28"/>
        </w:rPr>
      </w:pPr>
    </w:p>
    <w:p w14:paraId="6DCDF04D">
      <w:pPr>
        <w:pStyle w:val="7"/>
        <w:rPr>
          <w:b/>
          <w:sz w:val="28"/>
        </w:rPr>
      </w:pPr>
    </w:p>
    <w:p w14:paraId="5FA6D00A">
      <w:pPr>
        <w:pStyle w:val="7"/>
        <w:rPr>
          <w:b/>
          <w:sz w:val="28"/>
        </w:rPr>
      </w:pPr>
    </w:p>
    <w:p w14:paraId="7F6D00A9">
      <w:pPr>
        <w:pStyle w:val="7"/>
        <w:rPr>
          <w:b/>
          <w:sz w:val="28"/>
        </w:rPr>
      </w:pPr>
    </w:p>
    <w:p w14:paraId="1BE4B7B8">
      <w:pPr>
        <w:pStyle w:val="7"/>
        <w:rPr>
          <w:b/>
          <w:sz w:val="28"/>
        </w:rPr>
      </w:pPr>
    </w:p>
    <w:p w14:paraId="2EE31A34">
      <w:pPr>
        <w:pStyle w:val="7"/>
        <w:rPr>
          <w:b/>
          <w:sz w:val="28"/>
        </w:rPr>
      </w:pPr>
    </w:p>
    <w:p w14:paraId="6320DD63">
      <w:pPr>
        <w:pStyle w:val="7"/>
        <w:rPr>
          <w:b/>
          <w:sz w:val="28"/>
        </w:rPr>
      </w:pPr>
    </w:p>
    <w:p w14:paraId="4FB820B1">
      <w:pPr>
        <w:pStyle w:val="7"/>
        <w:rPr>
          <w:b/>
          <w:sz w:val="28"/>
        </w:rPr>
      </w:pPr>
    </w:p>
    <w:p w14:paraId="5BE54618">
      <w:pPr>
        <w:pStyle w:val="7"/>
        <w:rPr>
          <w:b/>
          <w:sz w:val="28"/>
        </w:rPr>
      </w:pPr>
    </w:p>
    <w:p w14:paraId="1A0FA06C">
      <w:pPr>
        <w:pStyle w:val="7"/>
        <w:rPr>
          <w:b/>
          <w:sz w:val="28"/>
        </w:rPr>
      </w:pPr>
    </w:p>
    <w:p w14:paraId="6AED7238">
      <w:pPr>
        <w:pStyle w:val="7"/>
        <w:rPr>
          <w:b/>
          <w:sz w:val="28"/>
        </w:rPr>
      </w:pPr>
    </w:p>
    <w:p w14:paraId="75F9F21A">
      <w:pPr>
        <w:pStyle w:val="7"/>
        <w:rPr>
          <w:b/>
          <w:sz w:val="28"/>
        </w:rPr>
      </w:pPr>
    </w:p>
    <w:p w14:paraId="2AD33391">
      <w:pPr>
        <w:pStyle w:val="7"/>
        <w:rPr>
          <w:b/>
          <w:sz w:val="28"/>
        </w:rPr>
      </w:pPr>
    </w:p>
    <w:p w14:paraId="103D11C2">
      <w:pPr>
        <w:pStyle w:val="7"/>
        <w:rPr>
          <w:b/>
          <w:sz w:val="28"/>
        </w:rPr>
      </w:pPr>
    </w:p>
    <w:p w14:paraId="47F998DB">
      <w:pPr>
        <w:pStyle w:val="7"/>
        <w:rPr>
          <w:b/>
          <w:sz w:val="28"/>
        </w:rPr>
      </w:pPr>
    </w:p>
    <w:p w14:paraId="3651DAD1">
      <w:pPr>
        <w:pStyle w:val="7"/>
        <w:spacing w:before="247"/>
        <w:rPr>
          <w:b/>
          <w:sz w:val="28"/>
        </w:rPr>
      </w:pPr>
    </w:p>
    <w:p w14:paraId="64F95F11">
      <w:pPr>
        <w:pStyle w:val="3"/>
        <w:spacing w:line="568" w:lineRule="auto"/>
        <w:ind w:left="3663" w:firstLine="78"/>
        <w:jc w:val="left"/>
      </w:pPr>
      <w:r>
        <w:t xml:space="preserve">CHAPTER 6 </w:t>
      </w:r>
      <w:r>
        <w:rPr>
          <w:spacing w:val="-2"/>
        </w:rPr>
        <w:t>CONCLUSION</w:t>
      </w:r>
    </w:p>
    <w:p w14:paraId="5C406807">
      <w:pPr>
        <w:pStyle w:val="4"/>
        <w:numPr>
          <w:ilvl w:val="1"/>
          <w:numId w:val="9"/>
        </w:numPr>
        <w:tabs>
          <w:tab w:val="left" w:pos="590"/>
        </w:tabs>
        <w:spacing w:before="200" w:after="0" w:line="240" w:lineRule="auto"/>
        <w:ind w:left="590" w:right="0" w:hanging="490"/>
        <w:jc w:val="left"/>
      </w:pPr>
      <w:r>
        <w:rPr>
          <w:spacing w:val="-2"/>
        </w:rPr>
        <w:t>Conclusion</w:t>
      </w:r>
    </w:p>
    <w:p w14:paraId="4BC04963">
      <w:pPr>
        <w:pStyle w:val="7"/>
        <w:spacing w:before="318"/>
        <w:rPr>
          <w:b/>
          <w:sz w:val="28"/>
        </w:rPr>
      </w:pPr>
    </w:p>
    <w:p w14:paraId="2CF9AE75">
      <w:pPr>
        <w:pStyle w:val="7"/>
        <w:spacing w:before="1"/>
        <w:ind w:left="100"/>
      </w:pPr>
      <w:r>
        <w:rPr>
          <w:color w:val="0D0D0D"/>
        </w:rPr>
        <w:t xml:space="preserve">Text-to-speech (TTS) recognition systems have evolved significantly, offering </w:t>
      </w:r>
      <w:r>
        <w:rPr>
          <w:color w:val="0D0D0D"/>
          <w:spacing w:val="-2"/>
        </w:rPr>
        <w:t>diverse</w:t>
      </w:r>
    </w:p>
    <w:p w14:paraId="6D5C54ED">
      <w:pPr>
        <w:pStyle w:val="7"/>
        <w:spacing w:before="138" w:line="360" w:lineRule="auto"/>
        <w:ind w:left="100" w:right="562"/>
      </w:pPr>
      <w:r>
        <w:rPr>
          <w:color w:val="0D0D0D"/>
        </w:rPr>
        <w:t>applications</w:t>
      </w:r>
      <w:r>
        <w:rPr>
          <w:color w:val="0D0D0D"/>
          <w:spacing w:val="-5"/>
        </w:rPr>
        <w:t xml:space="preserve"> </w:t>
      </w:r>
      <w:r>
        <w:rPr>
          <w:color w:val="0D0D0D"/>
        </w:rPr>
        <w:t>and</w:t>
      </w:r>
      <w:r>
        <w:rPr>
          <w:color w:val="0D0D0D"/>
          <w:spacing w:val="-5"/>
        </w:rPr>
        <w:t xml:space="preserve"> </w:t>
      </w:r>
      <w:r>
        <w:rPr>
          <w:color w:val="0D0D0D"/>
        </w:rPr>
        <w:t>enhancing</w:t>
      </w:r>
      <w:r>
        <w:rPr>
          <w:color w:val="0D0D0D"/>
          <w:spacing w:val="-5"/>
        </w:rPr>
        <w:t xml:space="preserve"> </w:t>
      </w:r>
      <w:r>
        <w:rPr>
          <w:color w:val="0D0D0D"/>
        </w:rPr>
        <w:t>accessibility,</w:t>
      </w:r>
      <w:r>
        <w:rPr>
          <w:color w:val="0D0D0D"/>
          <w:spacing w:val="-5"/>
        </w:rPr>
        <w:t xml:space="preserve"> </w:t>
      </w:r>
      <w:r>
        <w:rPr>
          <w:color w:val="0D0D0D"/>
        </w:rPr>
        <w:t>communication,</w:t>
      </w:r>
      <w:r>
        <w:rPr>
          <w:color w:val="0D0D0D"/>
          <w:spacing w:val="-5"/>
        </w:rPr>
        <w:t xml:space="preserve"> </w:t>
      </w:r>
      <w:r>
        <w:rPr>
          <w:color w:val="0D0D0D"/>
        </w:rPr>
        <w:t>and</w:t>
      </w:r>
      <w:r>
        <w:rPr>
          <w:color w:val="0D0D0D"/>
          <w:spacing w:val="-5"/>
        </w:rPr>
        <w:t xml:space="preserve"> </w:t>
      </w:r>
      <w:r>
        <w:rPr>
          <w:color w:val="0D0D0D"/>
        </w:rPr>
        <w:t>user</w:t>
      </w:r>
      <w:r>
        <w:rPr>
          <w:color w:val="0D0D0D"/>
          <w:spacing w:val="-5"/>
        </w:rPr>
        <w:t xml:space="preserve"> </w:t>
      </w:r>
      <w:r>
        <w:rPr>
          <w:color w:val="0D0D0D"/>
        </w:rPr>
        <w:t>experiences</w:t>
      </w:r>
      <w:r>
        <w:rPr>
          <w:color w:val="0D0D0D"/>
          <w:spacing w:val="-5"/>
        </w:rPr>
        <w:t xml:space="preserve"> </w:t>
      </w:r>
      <w:r>
        <w:rPr>
          <w:color w:val="0D0D0D"/>
        </w:rPr>
        <w:t>across</w:t>
      </w:r>
      <w:r>
        <w:rPr>
          <w:color w:val="0D0D0D"/>
          <w:spacing w:val="-5"/>
        </w:rPr>
        <w:t xml:space="preserve"> </w:t>
      </w:r>
      <w:r>
        <w:rPr>
          <w:color w:val="0D0D0D"/>
        </w:rPr>
        <w:t>various domains. The advancements in natural language processing (NLP), speech synthesis, and deep learning have propelled the development of TTS technologies, enabling the generation of high-quality and natural-sounding speech from textual input.</w:t>
      </w:r>
    </w:p>
    <w:p w14:paraId="2D062452">
      <w:pPr>
        <w:pStyle w:val="7"/>
        <w:spacing w:before="203"/>
      </w:pPr>
    </w:p>
    <w:p w14:paraId="54812D5D">
      <w:pPr>
        <w:pStyle w:val="7"/>
        <w:spacing w:before="1" w:line="360" w:lineRule="auto"/>
        <w:ind w:left="100" w:right="562"/>
      </w:pPr>
      <w:r>
        <w:rPr>
          <w:color w:val="0D0D0D"/>
        </w:rPr>
        <w:t>Key</w:t>
      </w:r>
      <w:r>
        <w:rPr>
          <w:color w:val="0D0D0D"/>
          <w:spacing w:val="-4"/>
        </w:rPr>
        <w:t xml:space="preserve"> </w:t>
      </w:r>
      <w:r>
        <w:rPr>
          <w:color w:val="0D0D0D"/>
        </w:rPr>
        <w:t>points</w:t>
      </w:r>
      <w:r>
        <w:rPr>
          <w:color w:val="0D0D0D"/>
          <w:spacing w:val="-4"/>
        </w:rPr>
        <w:t xml:space="preserve"> </w:t>
      </w:r>
      <w:r>
        <w:rPr>
          <w:color w:val="0D0D0D"/>
        </w:rPr>
        <w:t>to</w:t>
      </w:r>
      <w:r>
        <w:rPr>
          <w:color w:val="0D0D0D"/>
          <w:spacing w:val="-4"/>
        </w:rPr>
        <w:t xml:space="preserve"> </w:t>
      </w:r>
      <w:r>
        <w:rPr>
          <w:color w:val="0D0D0D"/>
        </w:rPr>
        <w:t>highlight</w:t>
      </w:r>
      <w:r>
        <w:rPr>
          <w:color w:val="0D0D0D"/>
          <w:spacing w:val="-4"/>
        </w:rPr>
        <w:t xml:space="preserve"> </w:t>
      </w:r>
      <w:r>
        <w:rPr>
          <w:color w:val="0D0D0D"/>
        </w:rPr>
        <w:t>in</w:t>
      </w:r>
      <w:r>
        <w:rPr>
          <w:color w:val="0D0D0D"/>
          <w:spacing w:val="-4"/>
        </w:rPr>
        <w:t xml:space="preserve"> </w:t>
      </w:r>
      <w:r>
        <w:rPr>
          <w:color w:val="0D0D0D"/>
        </w:rPr>
        <w:t>the</w:t>
      </w:r>
      <w:r>
        <w:rPr>
          <w:color w:val="0D0D0D"/>
          <w:spacing w:val="-4"/>
        </w:rPr>
        <w:t xml:space="preserve"> </w:t>
      </w:r>
      <w:r>
        <w:rPr>
          <w:color w:val="0D0D0D"/>
        </w:rPr>
        <w:t>conclusion</w:t>
      </w:r>
      <w:r>
        <w:rPr>
          <w:color w:val="0D0D0D"/>
          <w:spacing w:val="-4"/>
        </w:rPr>
        <w:t xml:space="preserve"> </w:t>
      </w:r>
      <w:r>
        <w:rPr>
          <w:color w:val="0D0D0D"/>
        </w:rPr>
        <w:t>of</w:t>
      </w:r>
      <w:r>
        <w:rPr>
          <w:color w:val="0D0D0D"/>
          <w:spacing w:val="-4"/>
        </w:rPr>
        <w:t xml:space="preserve"> </w:t>
      </w:r>
      <w:r>
        <w:rPr>
          <w:color w:val="0D0D0D"/>
        </w:rPr>
        <w:t>a</w:t>
      </w:r>
      <w:r>
        <w:rPr>
          <w:color w:val="0D0D0D"/>
          <w:spacing w:val="-4"/>
        </w:rPr>
        <w:t xml:space="preserve"> </w:t>
      </w:r>
      <w:r>
        <w:rPr>
          <w:color w:val="0D0D0D"/>
        </w:rPr>
        <w:t>text-to-speech</w:t>
      </w:r>
      <w:r>
        <w:rPr>
          <w:color w:val="0D0D0D"/>
          <w:spacing w:val="-4"/>
        </w:rPr>
        <w:t xml:space="preserve"> </w:t>
      </w:r>
      <w:r>
        <w:rPr>
          <w:color w:val="0D0D0D"/>
        </w:rPr>
        <w:t>recognition</w:t>
      </w:r>
      <w:r>
        <w:rPr>
          <w:color w:val="0D0D0D"/>
          <w:spacing w:val="-4"/>
        </w:rPr>
        <w:t xml:space="preserve"> </w:t>
      </w:r>
      <w:r>
        <w:rPr>
          <w:color w:val="0D0D0D"/>
        </w:rPr>
        <w:t>discussion</w:t>
      </w:r>
      <w:r>
        <w:rPr>
          <w:color w:val="0D0D0D"/>
          <w:spacing w:val="-4"/>
        </w:rPr>
        <w:t xml:space="preserve"> </w:t>
      </w:r>
      <w:r>
        <w:rPr>
          <w:color w:val="0D0D0D"/>
        </w:rPr>
        <w:t xml:space="preserve">may </w:t>
      </w:r>
      <w:r>
        <w:rPr>
          <w:color w:val="0D0D0D"/>
          <w:spacing w:val="-2"/>
        </w:rPr>
        <w:t>include:</w:t>
      </w:r>
    </w:p>
    <w:p w14:paraId="018B07D0">
      <w:pPr>
        <w:spacing w:after="0" w:line="360" w:lineRule="auto"/>
        <w:sectPr>
          <w:pgSz w:w="11900" w:h="16820"/>
          <w:pgMar w:top="1940" w:right="880" w:bottom="280" w:left="1340" w:header="720" w:footer="720" w:gutter="0"/>
          <w:cols w:space="720" w:num="1"/>
        </w:sectPr>
      </w:pPr>
    </w:p>
    <w:p w14:paraId="71E0D059">
      <w:pPr>
        <w:pStyle w:val="7"/>
        <w:spacing w:before="58" w:line="360" w:lineRule="auto"/>
        <w:ind w:left="100" w:right="553"/>
        <w:jc w:val="both"/>
      </w:pPr>
      <w:r>
        <w:rPr>
          <w:b/>
          <w:color w:val="0D0D0D"/>
          <w:position w:val="1"/>
          <w:sz w:val="28"/>
        </w:rPr>
        <w:t>Advancements in Technology</w:t>
      </w:r>
      <w:r>
        <w:rPr>
          <w:color w:val="0D0D0D"/>
          <w:position w:val="1"/>
          <w:sz w:val="28"/>
        </w:rPr>
        <w:t xml:space="preserve">: </w:t>
      </w:r>
      <w:r>
        <w:rPr>
          <w:color w:val="0D0D0D"/>
        </w:rPr>
        <w:t>The rapid progress in NLP algorithms, acoustic modelling techniques, and neural network architectures has led to the development of sophisticated TTS systems capable of synthesizing speech with remarkable clarity, naturalness, and expressiveness.</w:t>
      </w:r>
    </w:p>
    <w:p w14:paraId="5E53FD5A">
      <w:pPr>
        <w:pStyle w:val="7"/>
        <w:spacing w:before="159" w:line="360" w:lineRule="auto"/>
        <w:ind w:left="100" w:right="553"/>
        <w:jc w:val="both"/>
      </w:pPr>
      <w:r>
        <w:rPr>
          <w:b/>
          <w:color w:val="0D0D0D"/>
          <w:position w:val="1"/>
          <w:sz w:val="28"/>
        </w:rPr>
        <w:t xml:space="preserve">Applications and Use Cases: </w:t>
      </w:r>
      <w:r>
        <w:rPr>
          <w:color w:val="0D0D0D"/>
        </w:rPr>
        <w:t>TTS recognition systems find applications in a wide</w:t>
      </w:r>
      <w:r>
        <w:rPr>
          <w:color w:val="0D0D0D"/>
          <w:spacing w:val="40"/>
        </w:rPr>
        <w:t xml:space="preserve"> </w:t>
      </w:r>
      <w:r>
        <w:rPr>
          <w:color w:val="0D0D0D"/>
        </w:rPr>
        <w:t>range of domains, including accessibility features for individuals with disabilities, language translation services, virtual assistants, interactive storytelling platforms, and educational</w:t>
      </w:r>
      <w:r>
        <w:rPr>
          <w:color w:val="0D0D0D"/>
          <w:spacing w:val="40"/>
        </w:rPr>
        <w:t xml:space="preserve"> </w:t>
      </w:r>
      <w:r>
        <w:rPr>
          <w:color w:val="0D0D0D"/>
        </w:rPr>
        <w:t>tools. These systems facilitate seamless communication, information access, and interaction across diverse contexts and user populations.</w:t>
      </w:r>
    </w:p>
    <w:p w14:paraId="0041D62F">
      <w:pPr>
        <w:pStyle w:val="7"/>
        <w:spacing w:before="159" w:line="360" w:lineRule="auto"/>
        <w:ind w:left="100" w:right="553"/>
        <w:jc w:val="both"/>
      </w:pPr>
      <w:r>
        <w:rPr>
          <w:b/>
          <w:color w:val="0D0D0D"/>
          <w:position w:val="1"/>
          <w:sz w:val="28"/>
        </w:rPr>
        <w:t xml:space="preserve">Enhanced User Experience: </w:t>
      </w:r>
      <w:r>
        <w:rPr>
          <w:color w:val="0D0D0D"/>
        </w:rPr>
        <w:t>TTS technologies enhance user experiences by providing alternative modalities for accessing information, engaging in conversations, and interacting with digital content. Real-time speech synthesis, personalized voice options, and adaptive speech styles contribute to immersive and intuitive user interfaces in various applications.</w:t>
      </w:r>
    </w:p>
    <w:p w14:paraId="208AD25E">
      <w:pPr>
        <w:pStyle w:val="7"/>
      </w:pPr>
    </w:p>
    <w:p w14:paraId="27E5A70D">
      <w:pPr>
        <w:pStyle w:val="7"/>
      </w:pPr>
    </w:p>
    <w:p w14:paraId="42C6D148">
      <w:pPr>
        <w:pStyle w:val="7"/>
      </w:pPr>
    </w:p>
    <w:p w14:paraId="0C1AD60B">
      <w:pPr>
        <w:pStyle w:val="7"/>
      </w:pPr>
    </w:p>
    <w:p w14:paraId="3546B8A5">
      <w:pPr>
        <w:pStyle w:val="7"/>
      </w:pPr>
    </w:p>
    <w:p w14:paraId="04C9EACF">
      <w:pPr>
        <w:pStyle w:val="7"/>
        <w:spacing w:before="230"/>
      </w:pPr>
    </w:p>
    <w:p w14:paraId="5515C0C9">
      <w:pPr>
        <w:pStyle w:val="4"/>
        <w:numPr>
          <w:ilvl w:val="1"/>
          <w:numId w:val="9"/>
        </w:numPr>
        <w:tabs>
          <w:tab w:val="left" w:pos="590"/>
        </w:tabs>
        <w:spacing w:before="0" w:after="0" w:line="240" w:lineRule="auto"/>
        <w:ind w:left="590" w:right="0" w:hanging="490"/>
        <w:jc w:val="left"/>
      </w:pPr>
      <w:r>
        <w:rPr>
          <w:spacing w:val="-2"/>
        </w:rPr>
        <w:t>References</w:t>
      </w:r>
    </w:p>
    <w:p w14:paraId="039F05A4">
      <w:pPr>
        <w:pStyle w:val="7"/>
        <w:spacing w:before="319"/>
        <w:rPr>
          <w:b/>
          <w:sz w:val="28"/>
        </w:rPr>
      </w:pPr>
    </w:p>
    <w:p w14:paraId="3B449B6C">
      <w:pPr>
        <w:pStyle w:val="10"/>
        <w:numPr>
          <w:ilvl w:val="0"/>
          <w:numId w:val="10"/>
        </w:numPr>
        <w:tabs>
          <w:tab w:val="left" w:pos="280"/>
        </w:tabs>
        <w:spacing w:before="0" w:after="0" w:line="360" w:lineRule="auto"/>
        <w:ind w:left="100" w:right="553" w:firstLine="0"/>
        <w:jc w:val="both"/>
        <w:rPr>
          <w:sz w:val="24"/>
        </w:rPr>
      </w:pPr>
      <w:r>
        <w:rPr>
          <w:color w:val="0D0D0D"/>
          <w:sz w:val="24"/>
        </w:rPr>
        <w:t>Prasad, S.N. Vasudeva, &amp; Anand, D. (2021). Literature Review on Speech Recognition in Text Analysis. Journal/Conference Name (if applicable), Volume (Issue).</w:t>
      </w:r>
    </w:p>
    <w:p w14:paraId="39E02B5F">
      <w:pPr>
        <w:pStyle w:val="7"/>
        <w:spacing w:before="204"/>
      </w:pPr>
    </w:p>
    <w:p w14:paraId="7D27DBC7">
      <w:pPr>
        <w:pStyle w:val="10"/>
        <w:numPr>
          <w:ilvl w:val="0"/>
          <w:numId w:val="10"/>
        </w:numPr>
        <w:tabs>
          <w:tab w:val="left" w:pos="280"/>
        </w:tabs>
        <w:spacing w:before="0" w:after="0" w:line="360" w:lineRule="auto"/>
        <w:ind w:left="100" w:right="552" w:firstLine="0"/>
        <w:jc w:val="both"/>
        <w:rPr>
          <w:sz w:val="24"/>
        </w:rPr>
      </w:pPr>
      <w:r>
        <w:rPr>
          <w:color w:val="0D0D0D"/>
          <w:sz w:val="24"/>
        </w:rPr>
        <w:t>Li, X., &amp; Hu, W. (2019). Recent Advances in Deep Learning for Speech Research: Methodologies and Applications. IEEE Access, 7, 101786-101801.</w:t>
      </w:r>
    </w:p>
    <w:p w14:paraId="39C1D9B1">
      <w:pPr>
        <w:pStyle w:val="10"/>
        <w:numPr>
          <w:ilvl w:val="0"/>
          <w:numId w:val="10"/>
        </w:numPr>
        <w:tabs>
          <w:tab w:val="left" w:pos="280"/>
        </w:tabs>
        <w:spacing w:before="160" w:after="0" w:line="360" w:lineRule="auto"/>
        <w:ind w:left="100" w:right="553" w:firstLine="0"/>
        <w:jc w:val="both"/>
        <w:rPr>
          <w:sz w:val="24"/>
        </w:rPr>
      </w:pPr>
      <w:r>
        <w:rPr>
          <w:color w:val="0D0D0D"/>
          <w:sz w:val="24"/>
        </w:rPr>
        <w:t xml:space="preserve">Young, T., Hazarika, D., Poria, S., &amp; Cambria, E. (2018). Recent Trends in Deep Learning Based Natural Language Processing. IEEE Computational Intelligence Magazine, 13(3), 55- </w:t>
      </w:r>
      <w:r>
        <w:rPr>
          <w:color w:val="0D0D0D"/>
          <w:spacing w:val="-4"/>
          <w:sz w:val="24"/>
        </w:rPr>
        <w:t>75.</w:t>
      </w:r>
    </w:p>
    <w:p w14:paraId="0DAAEDB1">
      <w:pPr>
        <w:pStyle w:val="10"/>
        <w:numPr>
          <w:ilvl w:val="0"/>
          <w:numId w:val="10"/>
        </w:numPr>
        <w:tabs>
          <w:tab w:val="left" w:pos="280"/>
        </w:tabs>
        <w:spacing w:before="160" w:after="0" w:line="360" w:lineRule="auto"/>
        <w:ind w:left="100" w:right="553" w:firstLine="0"/>
        <w:jc w:val="both"/>
        <w:rPr>
          <w:sz w:val="24"/>
        </w:rPr>
      </w:pPr>
      <w:r>
        <w:rPr>
          <w:color w:val="0D0D0D"/>
          <w:sz w:val="24"/>
        </w:rPr>
        <w:t>Hinton, G., Deng, L., Yu, D., Dahl, G. E., Mohamed, A. R., Jaitly, N., ... &amp; Kingsbury, B. (2012). Deep neural networks for acoustic modeling in speech recognition: The shared views of four research groups. IEEE Signal Processing Magazine, 29(6), 82-97.</w:t>
      </w:r>
    </w:p>
    <w:p w14:paraId="3F9BAC15">
      <w:pPr>
        <w:spacing w:after="0" w:line="360" w:lineRule="auto"/>
        <w:jc w:val="both"/>
        <w:rPr>
          <w:sz w:val="24"/>
        </w:rPr>
        <w:sectPr>
          <w:pgSz w:w="11900" w:h="16820"/>
          <w:pgMar w:top="1380" w:right="880" w:bottom="280" w:left="1340" w:header="720" w:footer="720" w:gutter="0"/>
          <w:cols w:space="720" w:num="1"/>
        </w:sectPr>
      </w:pPr>
    </w:p>
    <w:p w14:paraId="0E969CB7">
      <w:pPr>
        <w:pStyle w:val="10"/>
        <w:numPr>
          <w:ilvl w:val="0"/>
          <w:numId w:val="10"/>
        </w:numPr>
        <w:tabs>
          <w:tab w:val="left" w:pos="280"/>
        </w:tabs>
        <w:spacing w:before="60" w:after="0" w:line="360" w:lineRule="auto"/>
        <w:ind w:left="100" w:right="553" w:firstLine="0"/>
        <w:jc w:val="both"/>
        <w:rPr>
          <w:sz w:val="24"/>
        </w:rPr>
      </w:pPr>
      <w:r>
        <w:rPr>
          <w:color w:val="0D0D0D"/>
          <w:sz w:val="24"/>
        </w:rPr>
        <w:t xml:space="preserve">Kim, Y. (2014). Convolutional neural networks for sentence classification. In Proceedings of the 2014 Conference on Empirical Methods in Natural Language Processing (EMNLP), </w:t>
      </w:r>
      <w:r>
        <w:rPr>
          <w:color w:val="0D0D0D"/>
          <w:spacing w:val="-2"/>
          <w:sz w:val="24"/>
        </w:rPr>
        <w:t>1746-1751.</w:t>
      </w:r>
    </w:p>
    <w:p w14:paraId="47630DBD">
      <w:pPr>
        <w:pStyle w:val="10"/>
        <w:numPr>
          <w:ilvl w:val="0"/>
          <w:numId w:val="10"/>
        </w:numPr>
        <w:tabs>
          <w:tab w:val="left" w:pos="280"/>
        </w:tabs>
        <w:spacing w:before="160" w:after="0" w:line="360" w:lineRule="auto"/>
        <w:ind w:left="100" w:right="553" w:firstLine="0"/>
        <w:jc w:val="both"/>
        <w:rPr>
          <w:sz w:val="24"/>
        </w:rPr>
      </w:pPr>
      <w:r>
        <w:rPr>
          <w:color w:val="0D0D0D"/>
          <w:sz w:val="24"/>
        </w:rPr>
        <w:t>Jaitly, N., Senior, A., &amp; Vanhoucke, V. (2013). Learning distributed representations of signals with matching pursuits. In Proceedings of the 30th International Conference on Machine Learning (ICML), 1, 792-800.</w:t>
      </w:r>
    </w:p>
    <w:p w14:paraId="38B81481">
      <w:pPr>
        <w:pStyle w:val="10"/>
        <w:numPr>
          <w:ilvl w:val="0"/>
          <w:numId w:val="10"/>
        </w:numPr>
        <w:tabs>
          <w:tab w:val="left" w:pos="280"/>
        </w:tabs>
        <w:spacing w:before="160" w:after="0" w:line="360" w:lineRule="auto"/>
        <w:ind w:left="100" w:right="553" w:firstLine="0"/>
        <w:jc w:val="both"/>
        <w:rPr>
          <w:sz w:val="24"/>
        </w:rPr>
      </w:pPr>
      <w:r>
        <w:rPr>
          <w:color w:val="0D0D0D"/>
          <w:sz w:val="24"/>
        </w:rPr>
        <w:t>Graves, A., Mohamed, A. R., &amp; Hinton, G. (2013). Speech recognition with deep recurrent neural networks. In IEEE International Conference on Acoustics, Speech and Signal Processing (ICASSP), 6645-6649.</w:t>
      </w:r>
    </w:p>
    <w:p w14:paraId="22DFD848">
      <w:pPr>
        <w:pStyle w:val="10"/>
        <w:numPr>
          <w:ilvl w:val="0"/>
          <w:numId w:val="10"/>
        </w:numPr>
        <w:tabs>
          <w:tab w:val="left" w:pos="280"/>
        </w:tabs>
        <w:spacing w:before="160" w:after="0" w:line="360" w:lineRule="auto"/>
        <w:ind w:left="100" w:right="553" w:firstLine="0"/>
        <w:jc w:val="both"/>
        <w:rPr>
          <w:sz w:val="24"/>
        </w:rPr>
      </w:pPr>
      <w:r>
        <w:rPr>
          <w:color w:val="0D0D0D"/>
          <w:sz w:val="24"/>
        </w:rPr>
        <w:t>Dahl, G. E., Yu, D., Deng, L., &amp; Acero, A. (2012). Context-dependent pre-trained deep neural networks for large-vocabulary speech recognition. IEEE Transactions on Audio, Speech, and Language Processing, 20(1), 30-42.</w:t>
      </w:r>
    </w:p>
    <w:p w14:paraId="70F69E0C">
      <w:pPr>
        <w:pStyle w:val="7"/>
      </w:pPr>
    </w:p>
    <w:p w14:paraId="3BBF23D6">
      <w:pPr>
        <w:pStyle w:val="7"/>
      </w:pPr>
    </w:p>
    <w:p w14:paraId="309035BD">
      <w:pPr>
        <w:pStyle w:val="7"/>
      </w:pPr>
    </w:p>
    <w:p w14:paraId="44DC1930">
      <w:pPr>
        <w:pStyle w:val="7"/>
      </w:pPr>
    </w:p>
    <w:p w14:paraId="7B1FF4FD">
      <w:pPr>
        <w:pStyle w:val="7"/>
      </w:pPr>
    </w:p>
    <w:p w14:paraId="77D0FCF1">
      <w:pPr>
        <w:pStyle w:val="7"/>
        <w:spacing w:before="226"/>
      </w:pPr>
    </w:p>
    <w:p w14:paraId="42EF9E02">
      <w:pPr>
        <w:pStyle w:val="10"/>
        <w:numPr>
          <w:ilvl w:val="0"/>
          <w:numId w:val="10"/>
        </w:numPr>
        <w:tabs>
          <w:tab w:val="left" w:pos="280"/>
        </w:tabs>
        <w:spacing w:before="0" w:after="0" w:line="360" w:lineRule="auto"/>
        <w:ind w:left="100" w:right="552" w:firstLine="0"/>
        <w:jc w:val="both"/>
        <w:rPr>
          <w:sz w:val="24"/>
        </w:rPr>
      </w:pPr>
      <w:r>
        <w:rPr>
          <w:color w:val="0D0D0D"/>
          <w:sz w:val="24"/>
        </w:rPr>
        <w:t xml:space="preserve">Jurafsky, D., &amp; Martin, J. H. (2019). Speech and Language Processing: An Introduction to Natural Language Processing, Computational Linguistics, and Speech Recognition (3rd ed.). </w:t>
      </w:r>
      <w:r>
        <w:rPr>
          <w:color w:val="0D0D0D"/>
          <w:spacing w:val="-2"/>
          <w:sz w:val="24"/>
        </w:rPr>
        <w:t>Pearson.</w:t>
      </w:r>
    </w:p>
    <w:p w14:paraId="760AC8E1">
      <w:pPr>
        <w:pStyle w:val="10"/>
        <w:numPr>
          <w:ilvl w:val="0"/>
          <w:numId w:val="10"/>
        </w:numPr>
        <w:tabs>
          <w:tab w:val="left" w:pos="400"/>
        </w:tabs>
        <w:spacing w:before="160" w:after="0" w:line="360" w:lineRule="auto"/>
        <w:ind w:left="100" w:right="552" w:firstLine="0"/>
        <w:jc w:val="both"/>
        <w:rPr>
          <w:sz w:val="24"/>
        </w:rPr>
      </w:pPr>
      <w:r>
        <w:rPr>
          <w:color w:val="0D0D0D"/>
          <w:sz w:val="24"/>
        </w:rPr>
        <w:t>Renals, S. (2004). Automatic speech recognition: A review. Proceedings of the IEEE, 92(5), 1336-1353.</w:t>
      </w:r>
    </w:p>
    <w:p w14:paraId="1FB742AD">
      <w:pPr>
        <w:pStyle w:val="10"/>
        <w:numPr>
          <w:ilvl w:val="0"/>
          <w:numId w:val="10"/>
        </w:numPr>
        <w:tabs>
          <w:tab w:val="left" w:pos="400"/>
        </w:tabs>
        <w:spacing w:before="160" w:after="0" w:line="360" w:lineRule="auto"/>
        <w:ind w:left="100" w:right="553" w:firstLine="0"/>
        <w:jc w:val="both"/>
        <w:rPr>
          <w:sz w:val="24"/>
        </w:rPr>
      </w:pPr>
      <w:r>
        <w:rPr>
          <w:color w:val="0D0D0D"/>
          <w:sz w:val="24"/>
        </w:rPr>
        <w:t>Lee, L., Kawahara, T., &amp; Matsui, T. (1995). Recent Development of Speaker Recognition Technology. Proceedings of the IEEE, 83(9), 1303-1329.</w:t>
      </w:r>
    </w:p>
    <w:sectPr>
      <w:pgSz w:w="11900" w:h="16820"/>
      <w:pgMar w:top="1380" w:right="88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2"/>
      <w:numFmt w:val="decimal"/>
      <w:lvlText w:val="%1"/>
      <w:lvlJc w:val="left"/>
      <w:pPr>
        <w:ind w:left="590" w:hanging="490"/>
        <w:jc w:val="left"/>
      </w:pPr>
      <w:rPr>
        <w:rFonts w:hint="default"/>
        <w:lang w:val="en-US" w:eastAsia="en-US" w:bidi="ar-SA"/>
      </w:rPr>
    </w:lvl>
    <w:lvl w:ilvl="1" w:tentative="0">
      <w:start w:val="3"/>
      <w:numFmt w:val="decimal"/>
      <w:lvlText w:val="%1.%2."/>
      <w:lvlJc w:val="left"/>
      <w:pPr>
        <w:ind w:left="590" w:hanging="490"/>
        <w:jc w:val="left"/>
      </w:pPr>
      <w:rPr>
        <w:rFonts w:hint="default" w:ascii="Times New Roman" w:hAnsi="Times New Roman" w:eastAsia="Times New Roman" w:cs="Times New Roman"/>
        <w:b/>
        <w:bCs/>
        <w:i w:val="0"/>
        <w:iCs w:val="0"/>
        <w:color w:val="0D0D0D"/>
        <w:spacing w:val="0"/>
        <w:w w:val="100"/>
        <w:sz w:val="28"/>
        <w:szCs w:val="28"/>
        <w:lang w:val="en-US" w:eastAsia="en-US" w:bidi="ar-SA"/>
      </w:rPr>
    </w:lvl>
    <w:lvl w:ilvl="2" w:tentative="0">
      <w:start w:val="1"/>
      <w:numFmt w:val="decimal"/>
      <w:lvlText w:val="%1.%2.%3."/>
      <w:lvlJc w:val="left"/>
      <w:pPr>
        <w:ind w:left="800" w:hanging="700"/>
        <w:jc w:val="left"/>
      </w:pPr>
      <w:rPr>
        <w:rFonts w:hint="default" w:ascii="Times New Roman" w:hAnsi="Times New Roman" w:eastAsia="Times New Roman" w:cs="Times New Roman"/>
        <w:b/>
        <w:bCs/>
        <w:i w:val="0"/>
        <w:iCs w:val="0"/>
        <w:color w:val="0D0D0D"/>
        <w:spacing w:val="0"/>
        <w:w w:val="100"/>
        <w:sz w:val="28"/>
        <w:szCs w:val="28"/>
        <w:lang w:val="en-US" w:eastAsia="en-US" w:bidi="ar-SA"/>
      </w:rPr>
    </w:lvl>
    <w:lvl w:ilvl="3" w:tentative="0">
      <w:start w:val="0"/>
      <w:numFmt w:val="bullet"/>
      <w:lvlText w:val="•"/>
      <w:lvlJc w:val="left"/>
      <w:pPr>
        <w:ind w:left="2773" w:hanging="700"/>
      </w:pPr>
      <w:rPr>
        <w:rFonts w:hint="default"/>
        <w:lang w:val="en-US" w:eastAsia="en-US" w:bidi="ar-SA"/>
      </w:rPr>
    </w:lvl>
    <w:lvl w:ilvl="4" w:tentative="0">
      <w:start w:val="0"/>
      <w:numFmt w:val="bullet"/>
      <w:lvlText w:val="•"/>
      <w:lvlJc w:val="left"/>
      <w:pPr>
        <w:ind w:left="3760" w:hanging="700"/>
      </w:pPr>
      <w:rPr>
        <w:rFonts w:hint="default"/>
        <w:lang w:val="en-US" w:eastAsia="en-US" w:bidi="ar-SA"/>
      </w:rPr>
    </w:lvl>
    <w:lvl w:ilvl="5" w:tentative="0">
      <w:start w:val="0"/>
      <w:numFmt w:val="bullet"/>
      <w:lvlText w:val="•"/>
      <w:lvlJc w:val="left"/>
      <w:pPr>
        <w:ind w:left="4746" w:hanging="700"/>
      </w:pPr>
      <w:rPr>
        <w:rFonts w:hint="default"/>
        <w:lang w:val="en-US" w:eastAsia="en-US" w:bidi="ar-SA"/>
      </w:rPr>
    </w:lvl>
    <w:lvl w:ilvl="6" w:tentative="0">
      <w:start w:val="0"/>
      <w:numFmt w:val="bullet"/>
      <w:lvlText w:val="•"/>
      <w:lvlJc w:val="left"/>
      <w:pPr>
        <w:ind w:left="5733" w:hanging="700"/>
      </w:pPr>
      <w:rPr>
        <w:rFonts w:hint="default"/>
        <w:lang w:val="en-US" w:eastAsia="en-US" w:bidi="ar-SA"/>
      </w:rPr>
    </w:lvl>
    <w:lvl w:ilvl="7" w:tentative="0">
      <w:start w:val="0"/>
      <w:numFmt w:val="bullet"/>
      <w:lvlText w:val="•"/>
      <w:lvlJc w:val="left"/>
      <w:pPr>
        <w:ind w:left="6720" w:hanging="700"/>
      </w:pPr>
      <w:rPr>
        <w:rFonts w:hint="default"/>
        <w:lang w:val="en-US" w:eastAsia="en-US" w:bidi="ar-SA"/>
      </w:rPr>
    </w:lvl>
    <w:lvl w:ilvl="8" w:tentative="0">
      <w:start w:val="0"/>
      <w:numFmt w:val="bullet"/>
      <w:lvlText w:val="•"/>
      <w:lvlJc w:val="left"/>
      <w:pPr>
        <w:ind w:left="7706" w:hanging="700"/>
      </w:pPr>
      <w:rPr>
        <w:rFonts w:hint="default"/>
        <w:lang w:val="en-US" w:eastAsia="en-US" w:bidi="ar-SA"/>
      </w:rPr>
    </w:lvl>
  </w:abstractNum>
  <w:abstractNum w:abstractNumId="1">
    <w:nsid w:val="BC063B89"/>
    <w:multiLevelType w:val="singleLevel"/>
    <w:tmpl w:val="BC063B89"/>
    <w:lvl w:ilvl="0" w:tentative="0">
      <w:start w:val="14"/>
      <w:numFmt w:val="upperLetter"/>
      <w:suff w:val="space"/>
      <w:lvlText w:val="%1."/>
      <w:lvlJc w:val="left"/>
    </w:lvl>
  </w:abstractNum>
  <w:abstractNum w:abstractNumId="2">
    <w:nsid w:val="BF205925"/>
    <w:multiLevelType w:val="multilevel"/>
    <w:tmpl w:val="BF205925"/>
    <w:lvl w:ilvl="0" w:tentative="0">
      <w:start w:val="2"/>
      <w:numFmt w:val="decimal"/>
      <w:lvlText w:val="%1"/>
      <w:lvlJc w:val="left"/>
      <w:pPr>
        <w:ind w:left="520" w:hanging="420"/>
        <w:jc w:val="left"/>
      </w:pPr>
      <w:rPr>
        <w:rFonts w:hint="default"/>
        <w:lang w:val="en-US" w:eastAsia="en-US" w:bidi="ar-SA"/>
      </w:rPr>
    </w:lvl>
    <w:lvl w:ilvl="1" w:tentative="0">
      <w:start w:val="1"/>
      <w:numFmt w:val="decimal"/>
      <w:lvlText w:val="%1.%2"/>
      <w:lvlJc w:val="left"/>
      <w:pPr>
        <w:ind w:left="520" w:hanging="420"/>
        <w:jc w:val="left"/>
      </w:pPr>
      <w:rPr>
        <w:rFonts w:hint="default" w:ascii="Times New Roman" w:hAnsi="Times New Roman" w:eastAsia="Times New Roman" w:cs="Times New Roman"/>
        <w:b/>
        <w:bCs/>
        <w:i w:val="0"/>
        <w:iCs w:val="0"/>
        <w:color w:val="0D0D0D"/>
        <w:spacing w:val="0"/>
        <w:w w:val="100"/>
        <w:sz w:val="28"/>
        <w:szCs w:val="28"/>
        <w:lang w:val="en-US" w:eastAsia="en-US" w:bidi="ar-SA"/>
      </w:rPr>
    </w:lvl>
    <w:lvl w:ilvl="2" w:tentative="0">
      <w:start w:val="1"/>
      <w:numFmt w:val="decimal"/>
      <w:lvlText w:val="%1.%2.%3"/>
      <w:lvlJc w:val="left"/>
      <w:pPr>
        <w:ind w:left="730" w:hanging="630"/>
        <w:jc w:val="left"/>
      </w:pPr>
      <w:rPr>
        <w:rFonts w:hint="default" w:ascii="Times New Roman" w:hAnsi="Times New Roman" w:eastAsia="Times New Roman" w:cs="Times New Roman"/>
        <w:b/>
        <w:bCs/>
        <w:i w:val="0"/>
        <w:iCs w:val="0"/>
        <w:color w:val="0D0D0D"/>
        <w:spacing w:val="0"/>
        <w:w w:val="100"/>
        <w:sz w:val="28"/>
        <w:szCs w:val="28"/>
        <w:lang w:val="en-US" w:eastAsia="en-US" w:bidi="ar-SA"/>
      </w:rPr>
    </w:lvl>
    <w:lvl w:ilvl="3" w:tentative="0">
      <w:start w:val="0"/>
      <w:numFmt w:val="bullet"/>
      <w:lvlText w:val="•"/>
      <w:lvlJc w:val="left"/>
      <w:pPr>
        <w:ind w:left="2726" w:hanging="630"/>
      </w:pPr>
      <w:rPr>
        <w:rFonts w:hint="default"/>
        <w:lang w:val="en-US" w:eastAsia="en-US" w:bidi="ar-SA"/>
      </w:rPr>
    </w:lvl>
    <w:lvl w:ilvl="4" w:tentative="0">
      <w:start w:val="0"/>
      <w:numFmt w:val="bullet"/>
      <w:lvlText w:val="•"/>
      <w:lvlJc w:val="left"/>
      <w:pPr>
        <w:ind w:left="3720" w:hanging="630"/>
      </w:pPr>
      <w:rPr>
        <w:rFonts w:hint="default"/>
        <w:lang w:val="en-US" w:eastAsia="en-US" w:bidi="ar-SA"/>
      </w:rPr>
    </w:lvl>
    <w:lvl w:ilvl="5" w:tentative="0">
      <w:start w:val="0"/>
      <w:numFmt w:val="bullet"/>
      <w:lvlText w:val="•"/>
      <w:lvlJc w:val="left"/>
      <w:pPr>
        <w:ind w:left="4713" w:hanging="630"/>
      </w:pPr>
      <w:rPr>
        <w:rFonts w:hint="default"/>
        <w:lang w:val="en-US" w:eastAsia="en-US" w:bidi="ar-SA"/>
      </w:rPr>
    </w:lvl>
    <w:lvl w:ilvl="6" w:tentative="0">
      <w:start w:val="0"/>
      <w:numFmt w:val="bullet"/>
      <w:lvlText w:val="•"/>
      <w:lvlJc w:val="left"/>
      <w:pPr>
        <w:ind w:left="5706" w:hanging="630"/>
      </w:pPr>
      <w:rPr>
        <w:rFonts w:hint="default"/>
        <w:lang w:val="en-US" w:eastAsia="en-US" w:bidi="ar-SA"/>
      </w:rPr>
    </w:lvl>
    <w:lvl w:ilvl="7" w:tentative="0">
      <w:start w:val="0"/>
      <w:numFmt w:val="bullet"/>
      <w:lvlText w:val="•"/>
      <w:lvlJc w:val="left"/>
      <w:pPr>
        <w:ind w:left="6700" w:hanging="630"/>
      </w:pPr>
      <w:rPr>
        <w:rFonts w:hint="default"/>
        <w:lang w:val="en-US" w:eastAsia="en-US" w:bidi="ar-SA"/>
      </w:rPr>
    </w:lvl>
    <w:lvl w:ilvl="8" w:tentative="0">
      <w:start w:val="0"/>
      <w:numFmt w:val="bullet"/>
      <w:lvlText w:val="•"/>
      <w:lvlJc w:val="left"/>
      <w:pPr>
        <w:ind w:left="7693" w:hanging="630"/>
      </w:pPr>
      <w:rPr>
        <w:rFonts w:hint="default"/>
        <w:lang w:val="en-US" w:eastAsia="en-US" w:bidi="ar-SA"/>
      </w:rPr>
    </w:lvl>
  </w:abstractNum>
  <w:abstractNum w:abstractNumId="3">
    <w:nsid w:val="CF092B84"/>
    <w:multiLevelType w:val="multilevel"/>
    <w:tmpl w:val="CF092B84"/>
    <w:lvl w:ilvl="0" w:tentative="0">
      <w:start w:val="1"/>
      <w:numFmt w:val="decimal"/>
      <w:lvlText w:val="%1."/>
      <w:lvlJc w:val="left"/>
      <w:pPr>
        <w:ind w:left="100" w:hanging="211"/>
        <w:jc w:val="left"/>
      </w:pPr>
      <w:rPr>
        <w:rFonts w:hint="default" w:ascii="Times New Roman" w:hAnsi="Times New Roman" w:eastAsia="Times New Roman" w:cs="Times New Roman"/>
        <w:b/>
        <w:bCs/>
        <w:i w:val="0"/>
        <w:iCs w:val="0"/>
        <w:spacing w:val="0"/>
        <w:w w:val="97"/>
        <w:position w:val="1"/>
        <w:sz w:val="26"/>
        <w:szCs w:val="26"/>
        <w:lang w:val="en-US" w:eastAsia="en-US" w:bidi="ar-SA"/>
      </w:rPr>
    </w:lvl>
    <w:lvl w:ilvl="1" w:tentative="0">
      <w:start w:val="1"/>
      <w:numFmt w:val="decimal"/>
      <w:lvlText w:val="%1.%2."/>
      <w:lvlJc w:val="left"/>
      <w:pPr>
        <w:ind w:left="730" w:hanging="490"/>
        <w:jc w:val="left"/>
      </w:pPr>
      <w:rPr>
        <w:rFonts w:hint="default" w:ascii="Times New Roman" w:hAnsi="Times New Roman" w:eastAsia="Times New Roman" w:cs="Times New Roman"/>
        <w:b/>
        <w:bCs/>
        <w:i w:val="0"/>
        <w:iCs w:val="0"/>
        <w:spacing w:val="0"/>
        <w:w w:val="100"/>
        <w:sz w:val="28"/>
        <w:szCs w:val="28"/>
        <w:lang w:val="en-US" w:eastAsia="en-US" w:bidi="ar-SA"/>
      </w:rPr>
    </w:lvl>
    <w:lvl w:ilvl="2" w:tentative="0">
      <w:start w:val="0"/>
      <w:numFmt w:val="bullet"/>
      <w:lvlText w:val="•"/>
      <w:lvlJc w:val="left"/>
      <w:pPr>
        <w:ind w:left="1733" w:hanging="490"/>
      </w:pPr>
      <w:rPr>
        <w:rFonts w:hint="default"/>
        <w:lang w:val="en-US" w:eastAsia="en-US" w:bidi="ar-SA"/>
      </w:rPr>
    </w:lvl>
    <w:lvl w:ilvl="3" w:tentative="0">
      <w:start w:val="0"/>
      <w:numFmt w:val="bullet"/>
      <w:lvlText w:val="•"/>
      <w:lvlJc w:val="left"/>
      <w:pPr>
        <w:ind w:left="2726" w:hanging="490"/>
      </w:pPr>
      <w:rPr>
        <w:rFonts w:hint="default"/>
        <w:lang w:val="en-US" w:eastAsia="en-US" w:bidi="ar-SA"/>
      </w:rPr>
    </w:lvl>
    <w:lvl w:ilvl="4" w:tentative="0">
      <w:start w:val="0"/>
      <w:numFmt w:val="bullet"/>
      <w:lvlText w:val="•"/>
      <w:lvlJc w:val="left"/>
      <w:pPr>
        <w:ind w:left="3720" w:hanging="490"/>
      </w:pPr>
      <w:rPr>
        <w:rFonts w:hint="default"/>
        <w:lang w:val="en-US" w:eastAsia="en-US" w:bidi="ar-SA"/>
      </w:rPr>
    </w:lvl>
    <w:lvl w:ilvl="5" w:tentative="0">
      <w:start w:val="0"/>
      <w:numFmt w:val="bullet"/>
      <w:lvlText w:val="•"/>
      <w:lvlJc w:val="left"/>
      <w:pPr>
        <w:ind w:left="4713" w:hanging="490"/>
      </w:pPr>
      <w:rPr>
        <w:rFonts w:hint="default"/>
        <w:lang w:val="en-US" w:eastAsia="en-US" w:bidi="ar-SA"/>
      </w:rPr>
    </w:lvl>
    <w:lvl w:ilvl="6" w:tentative="0">
      <w:start w:val="0"/>
      <w:numFmt w:val="bullet"/>
      <w:lvlText w:val="•"/>
      <w:lvlJc w:val="left"/>
      <w:pPr>
        <w:ind w:left="5706" w:hanging="490"/>
      </w:pPr>
      <w:rPr>
        <w:rFonts w:hint="default"/>
        <w:lang w:val="en-US" w:eastAsia="en-US" w:bidi="ar-SA"/>
      </w:rPr>
    </w:lvl>
    <w:lvl w:ilvl="7" w:tentative="0">
      <w:start w:val="0"/>
      <w:numFmt w:val="bullet"/>
      <w:lvlText w:val="•"/>
      <w:lvlJc w:val="left"/>
      <w:pPr>
        <w:ind w:left="6700" w:hanging="490"/>
      </w:pPr>
      <w:rPr>
        <w:rFonts w:hint="default"/>
        <w:lang w:val="en-US" w:eastAsia="en-US" w:bidi="ar-SA"/>
      </w:rPr>
    </w:lvl>
    <w:lvl w:ilvl="8" w:tentative="0">
      <w:start w:val="0"/>
      <w:numFmt w:val="bullet"/>
      <w:lvlText w:val="•"/>
      <w:lvlJc w:val="left"/>
      <w:pPr>
        <w:ind w:left="7693" w:hanging="490"/>
      </w:pPr>
      <w:rPr>
        <w:rFonts w:hint="default"/>
        <w:lang w:val="en-US" w:eastAsia="en-US" w:bidi="ar-SA"/>
      </w:rPr>
    </w:lvl>
  </w:abstractNum>
  <w:abstractNum w:abstractNumId="4">
    <w:nsid w:val="0053208E"/>
    <w:multiLevelType w:val="multilevel"/>
    <w:tmpl w:val="0053208E"/>
    <w:lvl w:ilvl="0" w:tentative="0">
      <w:start w:val="1"/>
      <w:numFmt w:val="decimal"/>
      <w:lvlText w:val="%1"/>
      <w:lvlJc w:val="left"/>
      <w:pPr>
        <w:ind w:left="590" w:hanging="490"/>
        <w:jc w:val="left"/>
      </w:pPr>
      <w:rPr>
        <w:rFonts w:hint="default"/>
        <w:lang w:val="en-US" w:eastAsia="en-US" w:bidi="ar-SA"/>
      </w:rPr>
    </w:lvl>
    <w:lvl w:ilvl="1" w:tentative="0">
      <w:start w:val="1"/>
      <w:numFmt w:val="decimal"/>
      <w:lvlText w:val="%1.%2."/>
      <w:lvlJc w:val="left"/>
      <w:pPr>
        <w:ind w:left="590" w:hanging="490"/>
        <w:jc w:val="left"/>
      </w:pPr>
      <w:rPr>
        <w:rFonts w:hint="default"/>
        <w:spacing w:val="0"/>
        <w:w w:val="100"/>
        <w:lang w:val="en-US" w:eastAsia="en-US" w:bidi="ar-SA"/>
      </w:rPr>
    </w:lvl>
    <w:lvl w:ilvl="2" w:tentative="0">
      <w:start w:val="0"/>
      <w:numFmt w:val="bullet"/>
      <w:lvlText w:val="•"/>
      <w:lvlJc w:val="left"/>
      <w:pPr>
        <w:ind w:left="2416" w:hanging="490"/>
      </w:pPr>
      <w:rPr>
        <w:rFonts w:hint="default"/>
        <w:lang w:val="en-US" w:eastAsia="en-US" w:bidi="ar-SA"/>
      </w:rPr>
    </w:lvl>
    <w:lvl w:ilvl="3" w:tentative="0">
      <w:start w:val="0"/>
      <w:numFmt w:val="bullet"/>
      <w:lvlText w:val="•"/>
      <w:lvlJc w:val="left"/>
      <w:pPr>
        <w:ind w:left="3324" w:hanging="490"/>
      </w:pPr>
      <w:rPr>
        <w:rFonts w:hint="default"/>
        <w:lang w:val="en-US" w:eastAsia="en-US" w:bidi="ar-SA"/>
      </w:rPr>
    </w:lvl>
    <w:lvl w:ilvl="4" w:tentative="0">
      <w:start w:val="0"/>
      <w:numFmt w:val="bullet"/>
      <w:lvlText w:val="•"/>
      <w:lvlJc w:val="left"/>
      <w:pPr>
        <w:ind w:left="4232" w:hanging="490"/>
      </w:pPr>
      <w:rPr>
        <w:rFonts w:hint="default"/>
        <w:lang w:val="en-US" w:eastAsia="en-US" w:bidi="ar-SA"/>
      </w:rPr>
    </w:lvl>
    <w:lvl w:ilvl="5" w:tentative="0">
      <w:start w:val="0"/>
      <w:numFmt w:val="bullet"/>
      <w:lvlText w:val="•"/>
      <w:lvlJc w:val="left"/>
      <w:pPr>
        <w:ind w:left="5140" w:hanging="490"/>
      </w:pPr>
      <w:rPr>
        <w:rFonts w:hint="default"/>
        <w:lang w:val="en-US" w:eastAsia="en-US" w:bidi="ar-SA"/>
      </w:rPr>
    </w:lvl>
    <w:lvl w:ilvl="6" w:tentative="0">
      <w:start w:val="0"/>
      <w:numFmt w:val="bullet"/>
      <w:lvlText w:val="•"/>
      <w:lvlJc w:val="left"/>
      <w:pPr>
        <w:ind w:left="6048" w:hanging="490"/>
      </w:pPr>
      <w:rPr>
        <w:rFonts w:hint="default"/>
        <w:lang w:val="en-US" w:eastAsia="en-US" w:bidi="ar-SA"/>
      </w:rPr>
    </w:lvl>
    <w:lvl w:ilvl="7" w:tentative="0">
      <w:start w:val="0"/>
      <w:numFmt w:val="bullet"/>
      <w:lvlText w:val="•"/>
      <w:lvlJc w:val="left"/>
      <w:pPr>
        <w:ind w:left="6956" w:hanging="490"/>
      </w:pPr>
      <w:rPr>
        <w:rFonts w:hint="default"/>
        <w:lang w:val="en-US" w:eastAsia="en-US" w:bidi="ar-SA"/>
      </w:rPr>
    </w:lvl>
    <w:lvl w:ilvl="8" w:tentative="0">
      <w:start w:val="0"/>
      <w:numFmt w:val="bullet"/>
      <w:lvlText w:val="•"/>
      <w:lvlJc w:val="left"/>
      <w:pPr>
        <w:ind w:left="7864" w:hanging="490"/>
      </w:pPr>
      <w:rPr>
        <w:rFonts w:hint="default"/>
        <w:lang w:val="en-US" w:eastAsia="en-US" w:bidi="ar-SA"/>
      </w:rPr>
    </w:lvl>
  </w:abstractNum>
  <w:abstractNum w:abstractNumId="5">
    <w:nsid w:val="03D62ECE"/>
    <w:multiLevelType w:val="multilevel"/>
    <w:tmpl w:val="03D62ECE"/>
    <w:lvl w:ilvl="0" w:tentative="0">
      <w:start w:val="5"/>
      <w:numFmt w:val="decimal"/>
      <w:lvlText w:val="%1"/>
      <w:lvlJc w:val="left"/>
      <w:pPr>
        <w:ind w:left="451" w:hanging="351"/>
        <w:jc w:val="left"/>
      </w:pPr>
      <w:rPr>
        <w:rFonts w:hint="default"/>
        <w:lang w:val="en-US" w:eastAsia="en-US" w:bidi="ar-SA"/>
      </w:rPr>
    </w:lvl>
    <w:lvl w:ilvl="1" w:tentative="0">
      <w:start w:val="2"/>
      <w:numFmt w:val="decimal"/>
      <w:lvlText w:val="%1.%2"/>
      <w:lvlJc w:val="left"/>
      <w:pPr>
        <w:ind w:left="451" w:hanging="351"/>
        <w:jc w:val="left"/>
      </w:pPr>
      <w:rPr>
        <w:rFonts w:hint="default" w:ascii="Times New Roman" w:hAnsi="Times New Roman" w:eastAsia="Times New Roman" w:cs="Times New Roman"/>
        <w:b/>
        <w:bCs/>
        <w:i w:val="0"/>
        <w:iCs w:val="0"/>
        <w:spacing w:val="0"/>
        <w:w w:val="100"/>
        <w:sz w:val="26"/>
        <w:szCs w:val="26"/>
        <w:lang w:val="en-US" w:eastAsia="en-US" w:bidi="ar-SA"/>
      </w:rPr>
    </w:lvl>
    <w:lvl w:ilvl="2" w:tentative="0">
      <w:start w:val="0"/>
      <w:numFmt w:val="bullet"/>
      <w:lvlText w:val="•"/>
      <w:lvlJc w:val="left"/>
      <w:pPr>
        <w:ind w:left="2304" w:hanging="351"/>
      </w:pPr>
      <w:rPr>
        <w:rFonts w:hint="default"/>
        <w:lang w:val="en-US" w:eastAsia="en-US" w:bidi="ar-SA"/>
      </w:rPr>
    </w:lvl>
    <w:lvl w:ilvl="3" w:tentative="0">
      <w:start w:val="0"/>
      <w:numFmt w:val="bullet"/>
      <w:lvlText w:val="•"/>
      <w:lvlJc w:val="left"/>
      <w:pPr>
        <w:ind w:left="3226" w:hanging="351"/>
      </w:pPr>
      <w:rPr>
        <w:rFonts w:hint="default"/>
        <w:lang w:val="en-US" w:eastAsia="en-US" w:bidi="ar-SA"/>
      </w:rPr>
    </w:lvl>
    <w:lvl w:ilvl="4" w:tentative="0">
      <w:start w:val="0"/>
      <w:numFmt w:val="bullet"/>
      <w:lvlText w:val="•"/>
      <w:lvlJc w:val="left"/>
      <w:pPr>
        <w:ind w:left="4148" w:hanging="351"/>
      </w:pPr>
      <w:rPr>
        <w:rFonts w:hint="default"/>
        <w:lang w:val="en-US" w:eastAsia="en-US" w:bidi="ar-SA"/>
      </w:rPr>
    </w:lvl>
    <w:lvl w:ilvl="5" w:tentative="0">
      <w:start w:val="0"/>
      <w:numFmt w:val="bullet"/>
      <w:lvlText w:val="•"/>
      <w:lvlJc w:val="left"/>
      <w:pPr>
        <w:ind w:left="5070" w:hanging="351"/>
      </w:pPr>
      <w:rPr>
        <w:rFonts w:hint="default"/>
        <w:lang w:val="en-US" w:eastAsia="en-US" w:bidi="ar-SA"/>
      </w:rPr>
    </w:lvl>
    <w:lvl w:ilvl="6" w:tentative="0">
      <w:start w:val="0"/>
      <w:numFmt w:val="bullet"/>
      <w:lvlText w:val="•"/>
      <w:lvlJc w:val="left"/>
      <w:pPr>
        <w:ind w:left="5992" w:hanging="351"/>
      </w:pPr>
      <w:rPr>
        <w:rFonts w:hint="default"/>
        <w:lang w:val="en-US" w:eastAsia="en-US" w:bidi="ar-SA"/>
      </w:rPr>
    </w:lvl>
    <w:lvl w:ilvl="7" w:tentative="0">
      <w:start w:val="0"/>
      <w:numFmt w:val="bullet"/>
      <w:lvlText w:val="•"/>
      <w:lvlJc w:val="left"/>
      <w:pPr>
        <w:ind w:left="6914" w:hanging="351"/>
      </w:pPr>
      <w:rPr>
        <w:rFonts w:hint="default"/>
        <w:lang w:val="en-US" w:eastAsia="en-US" w:bidi="ar-SA"/>
      </w:rPr>
    </w:lvl>
    <w:lvl w:ilvl="8" w:tentative="0">
      <w:start w:val="0"/>
      <w:numFmt w:val="bullet"/>
      <w:lvlText w:val="•"/>
      <w:lvlJc w:val="left"/>
      <w:pPr>
        <w:ind w:left="7836" w:hanging="351"/>
      </w:pPr>
      <w:rPr>
        <w:rFonts w:hint="default"/>
        <w:lang w:val="en-US" w:eastAsia="en-US" w:bidi="ar-SA"/>
      </w:rPr>
    </w:lvl>
  </w:abstractNum>
  <w:abstractNum w:abstractNumId="6">
    <w:nsid w:val="25B654F3"/>
    <w:multiLevelType w:val="multilevel"/>
    <w:tmpl w:val="25B654F3"/>
    <w:lvl w:ilvl="0" w:tentative="0">
      <w:start w:val="6"/>
      <w:numFmt w:val="decimal"/>
      <w:lvlText w:val="%1"/>
      <w:lvlJc w:val="left"/>
      <w:pPr>
        <w:ind w:left="590" w:hanging="490"/>
        <w:jc w:val="left"/>
      </w:pPr>
      <w:rPr>
        <w:rFonts w:hint="default"/>
        <w:lang w:val="en-US" w:eastAsia="en-US" w:bidi="ar-SA"/>
      </w:rPr>
    </w:lvl>
    <w:lvl w:ilvl="1" w:tentative="0">
      <w:start w:val="1"/>
      <w:numFmt w:val="decimal"/>
      <w:lvlText w:val="%1.%2."/>
      <w:lvlJc w:val="left"/>
      <w:pPr>
        <w:ind w:left="590" w:hanging="490"/>
        <w:jc w:val="left"/>
      </w:pPr>
      <w:rPr>
        <w:rFonts w:hint="default" w:ascii="Times New Roman" w:hAnsi="Times New Roman" w:eastAsia="Times New Roman" w:cs="Times New Roman"/>
        <w:b/>
        <w:bCs/>
        <w:i w:val="0"/>
        <w:iCs w:val="0"/>
        <w:spacing w:val="0"/>
        <w:w w:val="100"/>
        <w:sz w:val="28"/>
        <w:szCs w:val="28"/>
        <w:lang w:val="en-US" w:eastAsia="en-US" w:bidi="ar-SA"/>
      </w:rPr>
    </w:lvl>
    <w:lvl w:ilvl="2" w:tentative="0">
      <w:start w:val="0"/>
      <w:numFmt w:val="bullet"/>
      <w:lvlText w:val="•"/>
      <w:lvlJc w:val="left"/>
      <w:pPr>
        <w:ind w:left="2416" w:hanging="490"/>
      </w:pPr>
      <w:rPr>
        <w:rFonts w:hint="default"/>
        <w:lang w:val="en-US" w:eastAsia="en-US" w:bidi="ar-SA"/>
      </w:rPr>
    </w:lvl>
    <w:lvl w:ilvl="3" w:tentative="0">
      <w:start w:val="0"/>
      <w:numFmt w:val="bullet"/>
      <w:lvlText w:val="•"/>
      <w:lvlJc w:val="left"/>
      <w:pPr>
        <w:ind w:left="3324" w:hanging="490"/>
      </w:pPr>
      <w:rPr>
        <w:rFonts w:hint="default"/>
        <w:lang w:val="en-US" w:eastAsia="en-US" w:bidi="ar-SA"/>
      </w:rPr>
    </w:lvl>
    <w:lvl w:ilvl="4" w:tentative="0">
      <w:start w:val="0"/>
      <w:numFmt w:val="bullet"/>
      <w:lvlText w:val="•"/>
      <w:lvlJc w:val="left"/>
      <w:pPr>
        <w:ind w:left="4232" w:hanging="490"/>
      </w:pPr>
      <w:rPr>
        <w:rFonts w:hint="default"/>
        <w:lang w:val="en-US" w:eastAsia="en-US" w:bidi="ar-SA"/>
      </w:rPr>
    </w:lvl>
    <w:lvl w:ilvl="5" w:tentative="0">
      <w:start w:val="0"/>
      <w:numFmt w:val="bullet"/>
      <w:lvlText w:val="•"/>
      <w:lvlJc w:val="left"/>
      <w:pPr>
        <w:ind w:left="5140" w:hanging="490"/>
      </w:pPr>
      <w:rPr>
        <w:rFonts w:hint="default"/>
        <w:lang w:val="en-US" w:eastAsia="en-US" w:bidi="ar-SA"/>
      </w:rPr>
    </w:lvl>
    <w:lvl w:ilvl="6" w:tentative="0">
      <w:start w:val="0"/>
      <w:numFmt w:val="bullet"/>
      <w:lvlText w:val="•"/>
      <w:lvlJc w:val="left"/>
      <w:pPr>
        <w:ind w:left="6048" w:hanging="490"/>
      </w:pPr>
      <w:rPr>
        <w:rFonts w:hint="default"/>
        <w:lang w:val="en-US" w:eastAsia="en-US" w:bidi="ar-SA"/>
      </w:rPr>
    </w:lvl>
    <w:lvl w:ilvl="7" w:tentative="0">
      <w:start w:val="0"/>
      <w:numFmt w:val="bullet"/>
      <w:lvlText w:val="•"/>
      <w:lvlJc w:val="left"/>
      <w:pPr>
        <w:ind w:left="6956" w:hanging="490"/>
      </w:pPr>
      <w:rPr>
        <w:rFonts w:hint="default"/>
        <w:lang w:val="en-US" w:eastAsia="en-US" w:bidi="ar-SA"/>
      </w:rPr>
    </w:lvl>
    <w:lvl w:ilvl="8" w:tentative="0">
      <w:start w:val="0"/>
      <w:numFmt w:val="bullet"/>
      <w:lvlText w:val="•"/>
      <w:lvlJc w:val="left"/>
      <w:pPr>
        <w:ind w:left="7864" w:hanging="490"/>
      </w:pPr>
      <w:rPr>
        <w:rFonts w:hint="default"/>
        <w:lang w:val="en-US" w:eastAsia="en-US" w:bidi="ar-SA"/>
      </w:rPr>
    </w:lvl>
  </w:abstractNum>
  <w:abstractNum w:abstractNumId="7">
    <w:nsid w:val="2E34A917"/>
    <w:multiLevelType w:val="singleLevel"/>
    <w:tmpl w:val="2E34A917"/>
    <w:lvl w:ilvl="0" w:tentative="0">
      <w:start w:val="13"/>
      <w:numFmt w:val="upperLetter"/>
      <w:suff w:val="space"/>
      <w:lvlText w:val="%1."/>
      <w:lvlJc w:val="left"/>
    </w:lvl>
  </w:abstractNum>
  <w:abstractNum w:abstractNumId="8">
    <w:nsid w:val="59ADCABA"/>
    <w:multiLevelType w:val="multilevel"/>
    <w:tmpl w:val="59ADCABA"/>
    <w:lvl w:ilvl="0" w:tentative="0">
      <w:start w:val="1"/>
      <w:numFmt w:val="decimal"/>
      <w:lvlText w:val="%1."/>
      <w:lvlJc w:val="left"/>
      <w:pPr>
        <w:ind w:left="100" w:hanging="211"/>
        <w:jc w:val="left"/>
      </w:pPr>
      <w:rPr>
        <w:rFonts w:hint="default" w:ascii="Times New Roman" w:hAnsi="Times New Roman" w:eastAsia="Times New Roman" w:cs="Times New Roman"/>
        <w:b/>
        <w:bCs/>
        <w:i w:val="0"/>
        <w:iCs w:val="0"/>
        <w:spacing w:val="0"/>
        <w:w w:val="97"/>
        <w:position w:val="1"/>
        <w:sz w:val="26"/>
        <w:szCs w:val="26"/>
        <w:lang w:val="en-US" w:eastAsia="en-US" w:bidi="ar-SA"/>
      </w:rPr>
    </w:lvl>
    <w:lvl w:ilvl="1" w:tentative="0">
      <w:start w:val="0"/>
      <w:numFmt w:val="bullet"/>
      <w:lvlText w:val="•"/>
      <w:lvlJc w:val="left"/>
      <w:pPr>
        <w:ind w:left="1058" w:hanging="211"/>
      </w:pPr>
      <w:rPr>
        <w:rFonts w:hint="default"/>
        <w:lang w:val="en-US" w:eastAsia="en-US" w:bidi="ar-SA"/>
      </w:rPr>
    </w:lvl>
    <w:lvl w:ilvl="2" w:tentative="0">
      <w:start w:val="0"/>
      <w:numFmt w:val="bullet"/>
      <w:lvlText w:val="•"/>
      <w:lvlJc w:val="left"/>
      <w:pPr>
        <w:ind w:left="2016" w:hanging="211"/>
      </w:pPr>
      <w:rPr>
        <w:rFonts w:hint="default"/>
        <w:lang w:val="en-US" w:eastAsia="en-US" w:bidi="ar-SA"/>
      </w:rPr>
    </w:lvl>
    <w:lvl w:ilvl="3" w:tentative="0">
      <w:start w:val="0"/>
      <w:numFmt w:val="bullet"/>
      <w:lvlText w:val="•"/>
      <w:lvlJc w:val="left"/>
      <w:pPr>
        <w:ind w:left="2974" w:hanging="211"/>
      </w:pPr>
      <w:rPr>
        <w:rFonts w:hint="default"/>
        <w:lang w:val="en-US" w:eastAsia="en-US" w:bidi="ar-SA"/>
      </w:rPr>
    </w:lvl>
    <w:lvl w:ilvl="4" w:tentative="0">
      <w:start w:val="0"/>
      <w:numFmt w:val="bullet"/>
      <w:lvlText w:val="•"/>
      <w:lvlJc w:val="left"/>
      <w:pPr>
        <w:ind w:left="3932" w:hanging="211"/>
      </w:pPr>
      <w:rPr>
        <w:rFonts w:hint="default"/>
        <w:lang w:val="en-US" w:eastAsia="en-US" w:bidi="ar-SA"/>
      </w:rPr>
    </w:lvl>
    <w:lvl w:ilvl="5" w:tentative="0">
      <w:start w:val="0"/>
      <w:numFmt w:val="bullet"/>
      <w:lvlText w:val="•"/>
      <w:lvlJc w:val="left"/>
      <w:pPr>
        <w:ind w:left="4890" w:hanging="211"/>
      </w:pPr>
      <w:rPr>
        <w:rFonts w:hint="default"/>
        <w:lang w:val="en-US" w:eastAsia="en-US" w:bidi="ar-SA"/>
      </w:rPr>
    </w:lvl>
    <w:lvl w:ilvl="6" w:tentative="0">
      <w:start w:val="0"/>
      <w:numFmt w:val="bullet"/>
      <w:lvlText w:val="•"/>
      <w:lvlJc w:val="left"/>
      <w:pPr>
        <w:ind w:left="5848" w:hanging="211"/>
      </w:pPr>
      <w:rPr>
        <w:rFonts w:hint="default"/>
        <w:lang w:val="en-US" w:eastAsia="en-US" w:bidi="ar-SA"/>
      </w:rPr>
    </w:lvl>
    <w:lvl w:ilvl="7" w:tentative="0">
      <w:start w:val="0"/>
      <w:numFmt w:val="bullet"/>
      <w:lvlText w:val="•"/>
      <w:lvlJc w:val="left"/>
      <w:pPr>
        <w:ind w:left="6806" w:hanging="211"/>
      </w:pPr>
      <w:rPr>
        <w:rFonts w:hint="default"/>
        <w:lang w:val="en-US" w:eastAsia="en-US" w:bidi="ar-SA"/>
      </w:rPr>
    </w:lvl>
    <w:lvl w:ilvl="8" w:tentative="0">
      <w:start w:val="0"/>
      <w:numFmt w:val="bullet"/>
      <w:lvlText w:val="•"/>
      <w:lvlJc w:val="left"/>
      <w:pPr>
        <w:ind w:left="7764" w:hanging="211"/>
      </w:pPr>
      <w:rPr>
        <w:rFonts w:hint="default"/>
        <w:lang w:val="en-US" w:eastAsia="en-US" w:bidi="ar-SA"/>
      </w:rPr>
    </w:lvl>
  </w:abstractNum>
  <w:abstractNum w:abstractNumId="9">
    <w:nsid w:val="72183CF9"/>
    <w:multiLevelType w:val="multilevel"/>
    <w:tmpl w:val="72183CF9"/>
    <w:lvl w:ilvl="0" w:tentative="0">
      <w:start w:val="1"/>
      <w:numFmt w:val="decimal"/>
      <w:lvlText w:val="%1."/>
      <w:lvlJc w:val="left"/>
      <w:pPr>
        <w:ind w:left="100" w:hanging="181"/>
        <w:jc w:val="left"/>
      </w:pPr>
      <w:rPr>
        <w:rFonts w:hint="default" w:ascii="Times New Roman" w:hAnsi="Times New Roman" w:eastAsia="Times New Roman" w:cs="Times New Roman"/>
        <w:b w:val="0"/>
        <w:bCs w:val="0"/>
        <w:i w:val="0"/>
        <w:iCs w:val="0"/>
        <w:color w:val="0D0D0D"/>
        <w:spacing w:val="0"/>
        <w:w w:val="96"/>
        <w:sz w:val="22"/>
        <w:szCs w:val="22"/>
        <w:lang w:val="en-US" w:eastAsia="en-US" w:bidi="ar-SA"/>
      </w:rPr>
    </w:lvl>
    <w:lvl w:ilvl="1" w:tentative="0">
      <w:start w:val="0"/>
      <w:numFmt w:val="bullet"/>
      <w:lvlText w:val="•"/>
      <w:lvlJc w:val="left"/>
      <w:pPr>
        <w:ind w:left="1058" w:hanging="181"/>
      </w:pPr>
      <w:rPr>
        <w:rFonts w:hint="default"/>
        <w:lang w:val="en-US" w:eastAsia="en-US" w:bidi="ar-SA"/>
      </w:rPr>
    </w:lvl>
    <w:lvl w:ilvl="2" w:tentative="0">
      <w:start w:val="0"/>
      <w:numFmt w:val="bullet"/>
      <w:lvlText w:val="•"/>
      <w:lvlJc w:val="left"/>
      <w:pPr>
        <w:ind w:left="2016" w:hanging="181"/>
      </w:pPr>
      <w:rPr>
        <w:rFonts w:hint="default"/>
        <w:lang w:val="en-US" w:eastAsia="en-US" w:bidi="ar-SA"/>
      </w:rPr>
    </w:lvl>
    <w:lvl w:ilvl="3" w:tentative="0">
      <w:start w:val="0"/>
      <w:numFmt w:val="bullet"/>
      <w:lvlText w:val="•"/>
      <w:lvlJc w:val="left"/>
      <w:pPr>
        <w:ind w:left="2974" w:hanging="181"/>
      </w:pPr>
      <w:rPr>
        <w:rFonts w:hint="default"/>
        <w:lang w:val="en-US" w:eastAsia="en-US" w:bidi="ar-SA"/>
      </w:rPr>
    </w:lvl>
    <w:lvl w:ilvl="4" w:tentative="0">
      <w:start w:val="0"/>
      <w:numFmt w:val="bullet"/>
      <w:lvlText w:val="•"/>
      <w:lvlJc w:val="left"/>
      <w:pPr>
        <w:ind w:left="3932" w:hanging="181"/>
      </w:pPr>
      <w:rPr>
        <w:rFonts w:hint="default"/>
        <w:lang w:val="en-US" w:eastAsia="en-US" w:bidi="ar-SA"/>
      </w:rPr>
    </w:lvl>
    <w:lvl w:ilvl="5" w:tentative="0">
      <w:start w:val="0"/>
      <w:numFmt w:val="bullet"/>
      <w:lvlText w:val="•"/>
      <w:lvlJc w:val="left"/>
      <w:pPr>
        <w:ind w:left="4890" w:hanging="181"/>
      </w:pPr>
      <w:rPr>
        <w:rFonts w:hint="default"/>
        <w:lang w:val="en-US" w:eastAsia="en-US" w:bidi="ar-SA"/>
      </w:rPr>
    </w:lvl>
    <w:lvl w:ilvl="6" w:tentative="0">
      <w:start w:val="0"/>
      <w:numFmt w:val="bullet"/>
      <w:lvlText w:val="•"/>
      <w:lvlJc w:val="left"/>
      <w:pPr>
        <w:ind w:left="5848" w:hanging="181"/>
      </w:pPr>
      <w:rPr>
        <w:rFonts w:hint="default"/>
        <w:lang w:val="en-US" w:eastAsia="en-US" w:bidi="ar-SA"/>
      </w:rPr>
    </w:lvl>
    <w:lvl w:ilvl="7" w:tentative="0">
      <w:start w:val="0"/>
      <w:numFmt w:val="bullet"/>
      <w:lvlText w:val="•"/>
      <w:lvlJc w:val="left"/>
      <w:pPr>
        <w:ind w:left="6806" w:hanging="181"/>
      </w:pPr>
      <w:rPr>
        <w:rFonts w:hint="default"/>
        <w:lang w:val="en-US" w:eastAsia="en-US" w:bidi="ar-SA"/>
      </w:rPr>
    </w:lvl>
    <w:lvl w:ilvl="8" w:tentative="0">
      <w:start w:val="0"/>
      <w:numFmt w:val="bullet"/>
      <w:lvlText w:val="•"/>
      <w:lvlJc w:val="left"/>
      <w:pPr>
        <w:ind w:left="7764" w:hanging="181"/>
      </w:pPr>
      <w:rPr>
        <w:rFonts w:hint="default"/>
        <w:lang w:val="en-US" w:eastAsia="en-US" w:bidi="ar-SA"/>
      </w:rPr>
    </w:lvl>
  </w:abstractNum>
  <w:num w:numId="1">
    <w:abstractNumId w:val="1"/>
  </w:num>
  <w:num w:numId="2">
    <w:abstractNumId w:val="7"/>
  </w:num>
  <w:num w:numId="3">
    <w:abstractNumId w:val="4"/>
  </w:num>
  <w:num w:numId="4">
    <w:abstractNumId w:val="3"/>
  </w:num>
  <w:num w:numId="5">
    <w:abstractNumId w:val="8"/>
  </w:num>
  <w:num w:numId="6">
    <w:abstractNumId w:val="2"/>
  </w:num>
  <w:num w:numId="7">
    <w:abstractNumId w:val="0"/>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143973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right="1509"/>
      <w:jc w:val="center"/>
      <w:outlineLvl w:val="1"/>
    </w:pPr>
    <w:rPr>
      <w:rFonts w:ascii="Times New Roman" w:hAnsi="Times New Roman" w:eastAsia="Times New Roman" w:cs="Times New Roman"/>
      <w:b/>
      <w:bCs/>
      <w:sz w:val="32"/>
      <w:szCs w:val="32"/>
      <w:lang w:val="en-US" w:eastAsia="en-US" w:bidi="ar-SA"/>
    </w:rPr>
  </w:style>
  <w:style w:type="paragraph" w:styleId="3">
    <w:name w:val="heading 2"/>
    <w:basedOn w:val="1"/>
    <w:qFormat/>
    <w:uiPriority w:val="1"/>
    <w:pPr>
      <w:ind w:right="3228"/>
      <w:jc w:val="center"/>
      <w:outlineLvl w:val="2"/>
    </w:pPr>
    <w:rPr>
      <w:rFonts w:ascii="Times New Roman" w:hAnsi="Times New Roman" w:eastAsia="Times New Roman" w:cs="Times New Roman"/>
      <w:b/>
      <w:bCs/>
      <w:sz w:val="28"/>
      <w:szCs w:val="28"/>
      <w:lang w:val="en-US" w:eastAsia="en-US" w:bidi="ar-SA"/>
    </w:rPr>
  </w:style>
  <w:style w:type="paragraph" w:styleId="4">
    <w:name w:val="heading 3"/>
    <w:basedOn w:val="1"/>
    <w:qFormat/>
    <w:uiPriority w:val="1"/>
    <w:pPr>
      <w:spacing w:before="160"/>
      <w:ind w:left="100"/>
      <w:jc w:val="both"/>
      <w:outlineLvl w:val="3"/>
    </w:pPr>
    <w:rPr>
      <w:rFonts w:ascii="Times New Roman" w:hAnsi="Times New Roman" w:eastAsia="Times New Roman" w:cs="Times New Roman"/>
      <w:b/>
      <w:bCs/>
      <w:sz w:val="28"/>
      <w:szCs w:val="28"/>
      <w:lang w:val="en-US" w:eastAsia="en-US" w:bidi="ar-SA"/>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paragraph" w:styleId="8">
    <w:name w:val="Title"/>
    <w:basedOn w:val="1"/>
    <w:qFormat/>
    <w:uiPriority w:val="1"/>
    <w:pPr>
      <w:ind w:left="1056" w:right="1509"/>
      <w:jc w:val="center"/>
    </w:pPr>
    <w:rPr>
      <w:rFonts w:ascii="Times New Roman" w:hAnsi="Times New Roman" w:eastAsia="Times New Roman" w:cs="Times New Roman"/>
      <w:b/>
      <w:bCs/>
      <w:sz w:val="40"/>
      <w:szCs w:val="40"/>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160"/>
      <w:ind w:left="100"/>
      <w:jc w:val="both"/>
    </w:pPr>
    <w:rPr>
      <w:rFonts w:ascii="Times New Roman" w:hAnsi="Times New Roman" w:eastAsia="Times New Roman" w:cs="Times New Roman"/>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23</Pages>
  <TotalTime>5</TotalTime>
  <ScaleCrop>false</ScaleCrop>
  <LinksUpToDate>false</LinksUpToDate>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2024-06-24T04:46:00Z</dcterms:created>
  <dc:creator>RAJESWARI</dc:creator>
  <cp:lastModifiedBy>Rajeswari Nukala</cp:lastModifiedBy>
  <dcterms:modified xsi:type="dcterms:W3CDTF">2024-06-24T04:51:48Z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m128 Google Apps Renderer</vt:lpwstr>
  </property>
  <property fmtid="{D5CDD505-2E9C-101B-9397-08002B2CF9AE}" pid="3" name="KSOProductBuildVer">
    <vt:lpwstr>1033-12.2.0.17119</vt:lpwstr>
  </property>
  <property fmtid="{D5CDD505-2E9C-101B-9397-08002B2CF9AE}" pid="4" name="ICV">
    <vt:lpwstr>43E9391033A942419C6AACFE8554D68A_13</vt:lpwstr>
  </property>
</Properties>
</file>